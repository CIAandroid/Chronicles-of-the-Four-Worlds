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FB62" w14:textId="77777777" w:rsidR="000470CC" w:rsidRPr="000470CC" w:rsidRDefault="000470CC" w:rsidP="000470C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Chronicles of the Four Worlds / </w:t>
      </w:r>
      <w:proofErr w:type="spellStart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Хроники</w:t>
      </w:r>
      <w:proofErr w:type="spellEnd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Четырёх</w:t>
      </w:r>
      <w:proofErr w:type="spellEnd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Миров</w:t>
      </w:r>
      <w:proofErr w:type="spellEnd"/>
    </w:p>
    <w:p w14:paraId="6E54C8D9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Автор: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Чайкин Игорь Александрович</w:t>
      </w:r>
    </w:p>
    <w:p w14:paraId="45AA1C66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</w:rPr>
        <w:t>E</w:t>
      </w:r>
      <w:r w:rsidRPr="000470CC">
        <w:rPr>
          <w:rFonts w:asciiTheme="minorHAnsi" w:eastAsiaTheme="minorEastAsia" w:hAnsiTheme="minorHAnsi"/>
          <w:sz w:val="22"/>
          <w:lang w:val="ru-RU"/>
        </w:rPr>
        <w:t>-</w:t>
      </w:r>
      <w:r w:rsidRPr="000470CC">
        <w:rPr>
          <w:rFonts w:asciiTheme="minorHAnsi" w:eastAsiaTheme="minorEastAsia" w:hAnsiTheme="minorHAnsi"/>
          <w:sz w:val="22"/>
        </w:rPr>
        <w:t>mail</w:t>
      </w:r>
      <w:r w:rsidRPr="000470CC">
        <w:rPr>
          <w:rFonts w:asciiTheme="minorHAnsi" w:eastAsiaTheme="minorEastAsia" w:hAnsiTheme="minorHAnsi"/>
          <w:sz w:val="22"/>
          <w:lang w:val="ru-RU"/>
        </w:rPr>
        <w:t xml:space="preserve">: </w:t>
      </w:r>
      <w:proofErr w:type="spellStart"/>
      <w:r w:rsidRPr="000470CC">
        <w:rPr>
          <w:rFonts w:asciiTheme="minorHAnsi" w:eastAsiaTheme="minorEastAsia" w:hAnsiTheme="minorHAnsi"/>
          <w:sz w:val="22"/>
        </w:rPr>
        <w:t>cia</w:t>
      </w:r>
      <w:proofErr w:type="spellEnd"/>
      <w:r w:rsidRPr="000470CC">
        <w:rPr>
          <w:rFonts w:asciiTheme="minorHAnsi" w:eastAsiaTheme="minorEastAsia" w:hAnsiTheme="minorHAnsi"/>
          <w:sz w:val="22"/>
          <w:lang w:val="ru-RU"/>
        </w:rPr>
        <w:t>00007@</w:t>
      </w:r>
      <w:proofErr w:type="spellStart"/>
      <w:r w:rsidRPr="000470CC">
        <w:rPr>
          <w:rFonts w:asciiTheme="minorHAnsi" w:eastAsiaTheme="minorEastAsia" w:hAnsiTheme="minorHAnsi"/>
          <w:sz w:val="22"/>
        </w:rPr>
        <w:t>gmail</w:t>
      </w:r>
      <w:proofErr w:type="spellEnd"/>
      <w:r w:rsidRPr="000470CC">
        <w:rPr>
          <w:rFonts w:asciiTheme="minorHAnsi" w:eastAsiaTheme="minorEastAsia" w:hAnsiTheme="minorHAnsi"/>
          <w:sz w:val="22"/>
          <w:lang w:val="ru-RU"/>
        </w:rPr>
        <w:t>.</w:t>
      </w:r>
      <w:r w:rsidRPr="000470CC">
        <w:rPr>
          <w:rFonts w:asciiTheme="minorHAnsi" w:eastAsiaTheme="minorEastAsia" w:hAnsiTheme="minorHAnsi"/>
          <w:sz w:val="22"/>
        </w:rPr>
        <w:t>com</w:t>
      </w:r>
    </w:p>
    <w:p w14:paraId="2A1060BA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Дата создания: [29.072025]</w:t>
      </w:r>
    </w:p>
    <w:p w14:paraId="0FF6EFF2" w14:textId="77777777" w:rsidR="00C46CCC" w:rsidRDefault="00C46CCC" w:rsidP="00C46CCC">
      <w:pPr>
        <w:pStyle w:val="31"/>
        <w:rPr>
          <w:sz w:val="27"/>
        </w:rPr>
      </w:pPr>
      <w:r>
        <w:t xml:space="preserve">1. </w:t>
      </w:r>
      <w:proofErr w:type="spellStart"/>
      <w:r>
        <w:rPr>
          <w:rStyle w:val="af6"/>
          <w:b/>
          <w:bCs/>
        </w:rPr>
        <w:t>Катастрофа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Первой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Волны</w:t>
      </w:r>
      <w:proofErr w:type="spellEnd"/>
    </w:p>
    <w:p w14:paraId="0F5FC1DA" w14:textId="1DD892DF" w:rsidR="00C46CCC" w:rsidRDefault="00C46CCC" w:rsidP="00C46CCC">
      <w:pPr>
        <w:pStyle w:val="aff8"/>
        <w:numPr>
          <w:ilvl w:val="0"/>
          <w:numId w:val="14"/>
        </w:numPr>
      </w:pPr>
      <w:r>
        <w:t>Место: разрушенный мегаполис (Нью-Йорк, Сеул или Москва).</w:t>
      </w:r>
      <w:r w:rsidR="0003206B">
        <w:t xml:space="preserve"> - </w:t>
      </w:r>
      <w:r w:rsidR="0003206B">
        <w:t>Москва</w:t>
      </w:r>
    </w:p>
    <w:p w14:paraId="679C7EBE" w14:textId="77777777" w:rsidR="00C46CCC" w:rsidRDefault="00C46CCC" w:rsidP="00C46CCC">
      <w:pPr>
        <w:pStyle w:val="aff8"/>
        <w:numPr>
          <w:ilvl w:val="0"/>
          <w:numId w:val="14"/>
        </w:numPr>
      </w:pPr>
      <w:r>
        <w:t xml:space="preserve">Альфы (монстры 20–25 </w:t>
      </w:r>
      <w:proofErr w:type="spellStart"/>
      <w:r>
        <w:t>ур</w:t>
      </w:r>
      <w:proofErr w:type="spellEnd"/>
      <w:r>
        <w:t>.) наступают через портал.</w:t>
      </w:r>
    </w:p>
    <w:p w14:paraId="79B721DA" w14:textId="77777777" w:rsidR="00C46CCC" w:rsidRDefault="00C46CCC" w:rsidP="00C46CCC">
      <w:pPr>
        <w:pStyle w:val="aff8"/>
        <w:numPr>
          <w:ilvl w:val="0"/>
          <w:numId w:val="14"/>
        </w:numPr>
      </w:pPr>
      <w:r>
        <w:rPr>
          <w:rStyle w:val="af6"/>
        </w:rPr>
        <w:t xml:space="preserve">Ким </w:t>
      </w:r>
      <w:proofErr w:type="spellStart"/>
      <w:proofErr w:type="gramStart"/>
      <w:r>
        <w:rPr>
          <w:rStyle w:val="af6"/>
        </w:rPr>
        <w:t>Ён</w:t>
      </w:r>
      <w:proofErr w:type="spellEnd"/>
      <w:r>
        <w:rPr>
          <w:rStyle w:val="af6"/>
        </w:rPr>
        <w:t xml:space="preserve"> Хо</w:t>
      </w:r>
      <w:proofErr w:type="gramEnd"/>
      <w:r>
        <w:t xml:space="preserve"> координирует отступление с телекинезом.</w:t>
      </w:r>
    </w:p>
    <w:p w14:paraId="019A9871" w14:textId="77777777" w:rsidR="00C46CCC" w:rsidRDefault="00C46CCC" w:rsidP="00C46CCC">
      <w:pPr>
        <w:pStyle w:val="aff8"/>
        <w:numPr>
          <w:ilvl w:val="0"/>
          <w:numId w:val="14"/>
        </w:numPr>
      </w:pPr>
      <w:r>
        <w:rPr>
          <w:rStyle w:val="af6"/>
        </w:rPr>
        <w:t>Артём Молчанов</w:t>
      </w:r>
      <w:r>
        <w:t xml:space="preserve"> держит энергетический щит.</w:t>
      </w:r>
    </w:p>
    <w:p w14:paraId="22D6DE6D" w14:textId="77777777" w:rsidR="00C46CCC" w:rsidRDefault="00C46CCC" w:rsidP="00C46CCC">
      <w:pPr>
        <w:pStyle w:val="aff8"/>
        <w:numPr>
          <w:ilvl w:val="0"/>
          <w:numId w:val="14"/>
        </w:numPr>
      </w:pPr>
      <w:r>
        <w:t>Цветовая гамма: зелёные и тёмно-красные тона, пыль и хаос.</w:t>
      </w:r>
    </w:p>
    <w:p w14:paraId="281FB7FE" w14:textId="77777777" w:rsidR="00C46CCC" w:rsidRDefault="00C46CCC" w:rsidP="00C46CCC">
      <w:r>
        <w:pict w14:anchorId="277B73DC">
          <v:rect id="_x0000_i1037" style="width:0;height:1.5pt" o:hralign="center" o:hrstd="t" o:hr="t" fillcolor="#a0a0a0" stroked="f"/>
        </w:pict>
      </w:r>
    </w:p>
    <w:p w14:paraId="63E259AF" w14:textId="77777777" w:rsidR="00C46CCC" w:rsidRDefault="00C46CCC" w:rsidP="00C46CCC">
      <w:pPr>
        <w:pStyle w:val="31"/>
      </w:pPr>
      <w:r>
        <w:rPr>
          <w:rFonts w:ascii="Segoe UI Emoji" w:hAnsi="Segoe UI Emoji" w:cs="Segoe UI Emoji"/>
        </w:rPr>
        <w:t>🔥</w:t>
      </w:r>
      <w:r>
        <w:t xml:space="preserve"> 2. </w:t>
      </w:r>
      <w:proofErr w:type="spellStart"/>
      <w:r>
        <w:rPr>
          <w:rStyle w:val="af6"/>
          <w:b/>
          <w:bCs/>
        </w:rPr>
        <w:t>Крепости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Отваги</w:t>
      </w:r>
      <w:proofErr w:type="spellEnd"/>
    </w:p>
    <w:p w14:paraId="7D977EED" w14:textId="77777777" w:rsidR="00C46CCC" w:rsidRDefault="00C46CCC" w:rsidP="00C46CCC">
      <w:pPr>
        <w:pStyle w:val="aff8"/>
        <w:numPr>
          <w:ilvl w:val="0"/>
          <w:numId w:val="15"/>
        </w:numPr>
      </w:pPr>
      <w:r>
        <w:t>Внутри купола из магических барьеров, разрушенный город.</w:t>
      </w:r>
    </w:p>
    <w:p w14:paraId="37ED4548" w14:textId="77777777" w:rsidR="00C46CCC" w:rsidRDefault="00C46CCC" w:rsidP="00C46CCC">
      <w:pPr>
        <w:pStyle w:val="aff8"/>
        <w:numPr>
          <w:ilvl w:val="0"/>
          <w:numId w:val="15"/>
        </w:numPr>
      </w:pPr>
      <w:proofErr w:type="spellStart"/>
      <w:r>
        <w:rPr>
          <w:rStyle w:val="af6"/>
        </w:rPr>
        <w:t>Чэнь</w:t>
      </w:r>
      <w:proofErr w:type="spellEnd"/>
      <w:r>
        <w:rPr>
          <w:rStyle w:val="af6"/>
        </w:rPr>
        <w:t xml:space="preserve"> Шуан</w:t>
      </w:r>
      <w:r>
        <w:t xml:space="preserve"> в позе культиватора, в лотосе, лечит раненных.</w:t>
      </w:r>
    </w:p>
    <w:p w14:paraId="2487A650" w14:textId="77777777" w:rsidR="00C46CCC" w:rsidRDefault="00C46CCC" w:rsidP="00C46CCC">
      <w:pPr>
        <w:pStyle w:val="aff8"/>
        <w:numPr>
          <w:ilvl w:val="0"/>
          <w:numId w:val="15"/>
        </w:numPr>
      </w:pPr>
      <w:r>
        <w:rPr>
          <w:rStyle w:val="af6"/>
        </w:rPr>
        <w:t>Амелия Стоун</w:t>
      </w:r>
      <w:r>
        <w:t xml:space="preserve"> с винтовкой на наблюдательной башне.</w:t>
      </w:r>
    </w:p>
    <w:p w14:paraId="030405A9" w14:textId="77777777" w:rsidR="00C46CCC" w:rsidRDefault="00C46CCC" w:rsidP="00C46CCC">
      <w:pPr>
        <w:pStyle w:val="aff8"/>
        <w:numPr>
          <w:ilvl w:val="0"/>
          <w:numId w:val="15"/>
        </w:numPr>
      </w:pPr>
      <w:r>
        <w:t>Фон: стены, на которых отражаются удары чудовищ.</w:t>
      </w:r>
    </w:p>
    <w:p w14:paraId="4C59D985" w14:textId="77777777" w:rsidR="00C46CCC" w:rsidRDefault="00C46CCC" w:rsidP="00C46CCC">
      <w:r>
        <w:pict w14:anchorId="46189936">
          <v:rect id="_x0000_i1038" style="width:0;height:1.5pt" o:hralign="center" o:hrstd="t" o:hr="t" fillcolor="#a0a0a0" stroked="f"/>
        </w:pict>
      </w:r>
    </w:p>
    <w:p w14:paraId="2DFA94D8" w14:textId="77777777" w:rsidR="00C46CCC" w:rsidRDefault="00C46CCC" w:rsidP="00C46CCC">
      <w:pPr>
        <w:pStyle w:val="31"/>
      </w:pPr>
      <w:r>
        <w:rPr>
          <w:rFonts w:ascii="Segoe UI Emoji" w:hAnsi="Segoe UI Emoji" w:cs="Segoe UI Emoji"/>
        </w:rPr>
        <w:t>🪐</w:t>
      </w:r>
      <w:r>
        <w:t xml:space="preserve"> 3. </w:t>
      </w:r>
      <w:proofErr w:type="spellStart"/>
      <w:r>
        <w:rPr>
          <w:rStyle w:val="af6"/>
          <w:b/>
          <w:bCs/>
        </w:rPr>
        <w:t>Рейд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за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Врата</w:t>
      </w:r>
      <w:proofErr w:type="spellEnd"/>
    </w:p>
    <w:p w14:paraId="012CDE91" w14:textId="77777777" w:rsidR="00C46CCC" w:rsidRDefault="00C46CCC" w:rsidP="00C46CCC">
      <w:pPr>
        <w:pStyle w:val="aff8"/>
        <w:numPr>
          <w:ilvl w:val="0"/>
          <w:numId w:val="16"/>
        </w:numPr>
      </w:pPr>
      <w:r>
        <w:t>Колония на другой планете. Красное небо, высокая плотность Силы.</w:t>
      </w:r>
    </w:p>
    <w:p w14:paraId="316307B7" w14:textId="77777777" w:rsidR="00C46CCC" w:rsidRDefault="00C46CCC" w:rsidP="00C46CCC">
      <w:pPr>
        <w:pStyle w:val="aff8"/>
        <w:numPr>
          <w:ilvl w:val="0"/>
          <w:numId w:val="16"/>
        </w:numPr>
      </w:pPr>
      <w:r>
        <w:t xml:space="preserve">Все </w:t>
      </w:r>
      <w:r>
        <w:rPr>
          <w:rStyle w:val="af6"/>
        </w:rPr>
        <w:t>четверо регрессоров</w:t>
      </w:r>
      <w:r>
        <w:t xml:space="preserve"> в командной миссии:</w:t>
      </w:r>
    </w:p>
    <w:p w14:paraId="3F2BC34F" w14:textId="6C1BAD54" w:rsidR="00C46CCC" w:rsidRDefault="00C46CCC" w:rsidP="00C46CCC">
      <w:pPr>
        <w:pStyle w:val="aff8"/>
        <w:numPr>
          <w:ilvl w:val="1"/>
          <w:numId w:val="16"/>
        </w:numPr>
      </w:pPr>
      <w:r>
        <w:t xml:space="preserve">Артём чинит </w:t>
      </w:r>
      <w:r w:rsidR="00A31969">
        <w:t>магическую броню</w:t>
      </w:r>
      <w:r>
        <w:t>.</w:t>
      </w:r>
    </w:p>
    <w:p w14:paraId="0CF08C26" w14:textId="77777777" w:rsidR="00C46CCC" w:rsidRDefault="00C46CCC" w:rsidP="00C46CCC">
      <w:pPr>
        <w:pStyle w:val="aff8"/>
        <w:numPr>
          <w:ilvl w:val="1"/>
          <w:numId w:val="16"/>
        </w:numPr>
      </w:pPr>
      <w:r>
        <w:t>Ким ментально координирует бой.</w:t>
      </w:r>
    </w:p>
    <w:p w14:paraId="033D52E5" w14:textId="77777777" w:rsidR="00C46CCC" w:rsidRDefault="00C46CCC" w:rsidP="00C46CCC">
      <w:pPr>
        <w:pStyle w:val="aff8"/>
        <w:numPr>
          <w:ilvl w:val="1"/>
          <w:numId w:val="16"/>
        </w:numPr>
      </w:pPr>
      <w:proofErr w:type="spellStart"/>
      <w:r>
        <w:t>Чэнь</w:t>
      </w:r>
      <w:proofErr w:type="spellEnd"/>
      <w:r>
        <w:t xml:space="preserve"> уничтожает врагов техникой «Пылающий </w:t>
      </w:r>
      <w:proofErr w:type="spellStart"/>
      <w:r>
        <w:t>инь</w:t>
      </w:r>
      <w:proofErr w:type="spellEnd"/>
      <w:r>
        <w:t>».</w:t>
      </w:r>
    </w:p>
    <w:p w14:paraId="62A1BA6F" w14:textId="77777777" w:rsidR="00C46CCC" w:rsidRDefault="00C46CCC" w:rsidP="00C46CCC">
      <w:pPr>
        <w:pStyle w:val="aff8"/>
        <w:numPr>
          <w:ilvl w:val="1"/>
          <w:numId w:val="16"/>
        </w:numPr>
      </w:pPr>
      <w:r>
        <w:t>Амелия прикрывает с высоты.</w:t>
      </w:r>
    </w:p>
    <w:p w14:paraId="717A2AB6" w14:textId="77777777" w:rsidR="00C46CCC" w:rsidRDefault="00C46CCC" w:rsidP="00C46CCC">
      <w:r>
        <w:pict w14:anchorId="38BA81BD">
          <v:rect id="_x0000_i1039" style="width:0;height:1.5pt" o:hralign="center" o:hrstd="t" o:hr="t" fillcolor="#a0a0a0" stroked="f"/>
        </w:pict>
      </w:r>
    </w:p>
    <w:p w14:paraId="76C578A8" w14:textId="77777777" w:rsidR="00C46CCC" w:rsidRDefault="00C46CCC" w:rsidP="00C46CCC">
      <w:pPr>
        <w:pStyle w:val="31"/>
      </w:pPr>
      <w:r>
        <w:rPr>
          <w:rFonts w:ascii="Segoe UI Emoji" w:hAnsi="Segoe UI Emoji" w:cs="Segoe UI Emoji"/>
        </w:rPr>
        <w:t>🌌</w:t>
      </w:r>
      <w:r>
        <w:t xml:space="preserve"> 4. </w:t>
      </w:r>
      <w:proofErr w:type="spellStart"/>
      <w:r>
        <w:rPr>
          <w:rStyle w:val="af6"/>
          <w:b/>
          <w:bCs/>
        </w:rPr>
        <w:t>Последняя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волна</w:t>
      </w:r>
      <w:proofErr w:type="spellEnd"/>
      <w:r>
        <w:rPr>
          <w:rStyle w:val="af6"/>
          <w:b/>
          <w:bCs/>
        </w:rPr>
        <w:t xml:space="preserve"> (+80)</w:t>
      </w:r>
    </w:p>
    <w:p w14:paraId="10B2BEA5" w14:textId="77777777" w:rsidR="00C46CCC" w:rsidRDefault="00C46CCC" w:rsidP="00C46CCC">
      <w:pPr>
        <w:pStyle w:val="aff8"/>
        <w:numPr>
          <w:ilvl w:val="0"/>
          <w:numId w:val="17"/>
        </w:numPr>
      </w:pPr>
      <w:r>
        <w:t>Колония уничтожается.</w:t>
      </w:r>
    </w:p>
    <w:p w14:paraId="34486BED" w14:textId="77777777" w:rsidR="00C46CCC" w:rsidRDefault="00C46CCC" w:rsidP="00C46CCC">
      <w:pPr>
        <w:pStyle w:val="aff8"/>
        <w:numPr>
          <w:ilvl w:val="0"/>
          <w:numId w:val="17"/>
        </w:numPr>
      </w:pPr>
      <w:r>
        <w:rPr>
          <w:rStyle w:val="af6"/>
        </w:rPr>
        <w:t>Все четверо регрессоров сражаются насмерть</w:t>
      </w:r>
      <w:r>
        <w:t>, уже измотанные.</w:t>
      </w:r>
    </w:p>
    <w:p w14:paraId="59612E79" w14:textId="77777777" w:rsidR="00C46CCC" w:rsidRDefault="00C46CCC" w:rsidP="00C46CCC">
      <w:pPr>
        <w:pStyle w:val="aff8"/>
        <w:numPr>
          <w:ilvl w:val="0"/>
          <w:numId w:val="17"/>
        </w:numPr>
      </w:pPr>
      <w:r>
        <w:t>Альфы 40+ атакуют со всех сторон.</w:t>
      </w:r>
    </w:p>
    <w:p w14:paraId="0040CDD3" w14:textId="77777777" w:rsidR="00C46CCC" w:rsidRDefault="00C46CCC" w:rsidP="00C46CCC">
      <w:pPr>
        <w:pStyle w:val="aff8"/>
        <w:numPr>
          <w:ilvl w:val="0"/>
          <w:numId w:val="17"/>
        </w:numPr>
      </w:pPr>
      <w:r>
        <w:t>Цвет: пепельно-синий, выцветшие цвета, контраст с ярко-алой атакой.</w:t>
      </w:r>
    </w:p>
    <w:p w14:paraId="5124C06A" w14:textId="77777777" w:rsidR="00C46CCC" w:rsidRDefault="00C46CCC" w:rsidP="00C46CCC">
      <w:r>
        <w:lastRenderedPageBreak/>
        <w:pict w14:anchorId="660FF052">
          <v:rect id="_x0000_i1040" style="width:0;height:1.5pt" o:hralign="center" o:hrstd="t" o:hr="t" fillcolor="#a0a0a0" stroked="f"/>
        </w:pict>
      </w:r>
    </w:p>
    <w:p w14:paraId="09F67529" w14:textId="77777777" w:rsidR="00C46CCC" w:rsidRDefault="00C46CCC" w:rsidP="00C46CCC">
      <w:pPr>
        <w:pStyle w:val="31"/>
      </w:pPr>
      <w:r>
        <w:rPr>
          <w:rFonts w:ascii="Segoe UI Emoji" w:hAnsi="Segoe UI Emoji" w:cs="Segoe UI Emoji"/>
        </w:rPr>
        <w:t>🔁</w:t>
      </w:r>
      <w:r>
        <w:t xml:space="preserve"> 5. </w:t>
      </w:r>
      <w:proofErr w:type="spellStart"/>
      <w:r>
        <w:rPr>
          <w:rStyle w:val="af6"/>
          <w:b/>
          <w:bCs/>
        </w:rPr>
        <w:t>Возвращение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во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времени</w:t>
      </w:r>
      <w:proofErr w:type="spellEnd"/>
    </w:p>
    <w:p w14:paraId="4EF94ECE" w14:textId="77777777" w:rsidR="00C46CCC" w:rsidRDefault="00C46CCC" w:rsidP="00C46CCC">
      <w:pPr>
        <w:pStyle w:val="aff8"/>
        <w:numPr>
          <w:ilvl w:val="0"/>
          <w:numId w:val="18"/>
        </w:numPr>
      </w:pPr>
      <w:r>
        <w:t>Магический круг Богини Любви.</w:t>
      </w:r>
    </w:p>
    <w:p w14:paraId="4D51156B" w14:textId="77777777" w:rsidR="00C46CCC" w:rsidRDefault="00C46CCC" w:rsidP="00C46CCC">
      <w:pPr>
        <w:pStyle w:val="aff8"/>
        <w:numPr>
          <w:ilvl w:val="0"/>
          <w:numId w:val="18"/>
        </w:numPr>
      </w:pPr>
      <w:r>
        <w:t>Тела героев испепелены, их души тянутся к кругу.</w:t>
      </w:r>
    </w:p>
    <w:p w14:paraId="3AAF88E1" w14:textId="77777777" w:rsidR="00C46CCC" w:rsidRDefault="00C46CCC" w:rsidP="00C46CCC">
      <w:pPr>
        <w:pStyle w:val="aff8"/>
        <w:numPr>
          <w:ilvl w:val="0"/>
          <w:numId w:val="18"/>
        </w:numPr>
      </w:pPr>
      <w:r>
        <w:t>Следующий кадр: они в детских телах (14–16 лет), у школьной доски.</w:t>
      </w:r>
    </w:p>
    <w:p w14:paraId="7B2305DD" w14:textId="77777777" w:rsidR="00C46CCC" w:rsidRDefault="00C46CCC" w:rsidP="00C46CCC">
      <w:pPr>
        <w:pStyle w:val="aff8"/>
        <w:numPr>
          <w:ilvl w:val="0"/>
          <w:numId w:val="18"/>
        </w:numPr>
      </w:pPr>
      <w:r>
        <w:t>Тени прошлого за их спиной: будто двойное экспонирование.</w:t>
      </w:r>
    </w:p>
    <w:p w14:paraId="09A4DF3B" w14:textId="77777777" w:rsidR="00C46CCC" w:rsidRDefault="00C46CCC" w:rsidP="00C46CCC">
      <w:r>
        <w:pict w14:anchorId="0C8370A1">
          <v:rect id="_x0000_i1041" style="width:0;height:1.5pt" o:hralign="center" o:hrstd="t" o:hr="t" fillcolor="#a0a0a0" stroked="f"/>
        </w:pict>
      </w:r>
    </w:p>
    <w:p w14:paraId="15149C4C" w14:textId="77777777" w:rsidR="00C46CCC" w:rsidRDefault="00C46CCC" w:rsidP="00C46CCC">
      <w:pPr>
        <w:pStyle w:val="31"/>
      </w:pPr>
      <w:r>
        <w:rPr>
          <w:rFonts w:ascii="Segoe UI Emoji" w:hAnsi="Segoe UI Emoji" w:cs="Segoe UI Emoji"/>
        </w:rPr>
        <w:t>🕵</w:t>
      </w:r>
      <w:r>
        <w:t xml:space="preserve">️ 6. </w:t>
      </w:r>
      <w:proofErr w:type="spellStart"/>
      <w:r>
        <w:rPr>
          <w:rStyle w:val="af6"/>
          <w:b/>
          <w:bCs/>
        </w:rPr>
        <w:t>Они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среди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нас</w:t>
      </w:r>
      <w:proofErr w:type="spellEnd"/>
    </w:p>
    <w:p w14:paraId="52BCDC7C" w14:textId="77777777" w:rsidR="00C46CCC" w:rsidRDefault="00C46CCC" w:rsidP="00C46CCC">
      <w:pPr>
        <w:pStyle w:val="aff8"/>
        <w:numPr>
          <w:ilvl w:val="0"/>
          <w:numId w:val="19"/>
        </w:numPr>
      </w:pPr>
      <w:r>
        <w:t>Современная школа, тренировочный лагерь, казарма.</w:t>
      </w:r>
    </w:p>
    <w:p w14:paraId="326368D3" w14:textId="77777777" w:rsidR="00C46CCC" w:rsidRDefault="00C46CCC" w:rsidP="00C46CCC">
      <w:pPr>
        <w:pStyle w:val="aff8"/>
        <w:numPr>
          <w:ilvl w:val="0"/>
          <w:numId w:val="19"/>
        </w:numPr>
      </w:pPr>
      <w:r>
        <w:t>По одному:</w:t>
      </w:r>
    </w:p>
    <w:p w14:paraId="2AB93015" w14:textId="77777777" w:rsidR="00C46CCC" w:rsidRDefault="00C46CCC" w:rsidP="00C46CCC">
      <w:pPr>
        <w:pStyle w:val="aff8"/>
        <w:numPr>
          <w:ilvl w:val="1"/>
          <w:numId w:val="19"/>
        </w:numPr>
      </w:pPr>
      <w:r>
        <w:t xml:space="preserve">Ким </w:t>
      </w:r>
      <w:proofErr w:type="spellStart"/>
      <w:proofErr w:type="gramStart"/>
      <w:r>
        <w:t>Ён</w:t>
      </w:r>
      <w:proofErr w:type="spellEnd"/>
      <w:r>
        <w:t xml:space="preserve"> Хо</w:t>
      </w:r>
      <w:proofErr w:type="gramEnd"/>
      <w:r>
        <w:t xml:space="preserve"> наблюдает за системой, пишет в блокнот.</w:t>
      </w:r>
    </w:p>
    <w:p w14:paraId="1D766FC5" w14:textId="77777777" w:rsidR="00C46CCC" w:rsidRDefault="00C46CCC" w:rsidP="00C46CCC">
      <w:pPr>
        <w:pStyle w:val="aff8"/>
        <w:numPr>
          <w:ilvl w:val="1"/>
          <w:numId w:val="19"/>
        </w:numPr>
      </w:pPr>
      <w:proofErr w:type="spellStart"/>
      <w:r>
        <w:t>Чэнь</w:t>
      </w:r>
      <w:proofErr w:type="spellEnd"/>
      <w:r>
        <w:t xml:space="preserve"> тренирует базовые культивации в одиночку.</w:t>
      </w:r>
    </w:p>
    <w:p w14:paraId="63AA9FBF" w14:textId="77777777" w:rsidR="00C46CCC" w:rsidRDefault="00C46CCC" w:rsidP="00C46CCC">
      <w:pPr>
        <w:pStyle w:val="aff8"/>
        <w:numPr>
          <w:ilvl w:val="1"/>
          <w:numId w:val="19"/>
        </w:numPr>
      </w:pPr>
      <w:r>
        <w:t>Артём чинит нейросеть — дети смеются, а он выглядит 40-летним.</w:t>
      </w:r>
    </w:p>
    <w:p w14:paraId="23BF51A8" w14:textId="2F816C33" w:rsidR="00C46CCC" w:rsidRDefault="00C46CCC" w:rsidP="00C46CCC">
      <w:pPr>
        <w:pStyle w:val="aff8"/>
        <w:numPr>
          <w:ilvl w:val="1"/>
          <w:numId w:val="19"/>
        </w:numPr>
      </w:pPr>
      <w:r>
        <w:t>Амелия в форме младшего лейтенанта, незаметно оценивает офицеров.</w:t>
      </w:r>
    </w:p>
    <w:p w14:paraId="13209EDF" w14:textId="698822BD" w:rsidR="004839AE" w:rsidRDefault="004839AE" w:rsidP="004839AE">
      <w:pPr>
        <w:pStyle w:val="aff8"/>
        <w:numPr>
          <w:ilvl w:val="0"/>
          <w:numId w:val="19"/>
        </w:numPr>
      </w:pPr>
      <w:r>
        <w:t xml:space="preserve">Они среди нас • Современная школа, тренировочный лагерь, казарма. • По одному: o Ким </w:t>
      </w:r>
      <w:proofErr w:type="spellStart"/>
      <w:proofErr w:type="gramStart"/>
      <w:r>
        <w:t>Ён</w:t>
      </w:r>
      <w:proofErr w:type="spellEnd"/>
      <w:r>
        <w:t xml:space="preserve"> Хо</w:t>
      </w:r>
      <w:proofErr w:type="gramEnd"/>
      <w:r>
        <w:t xml:space="preserve"> наблюдает за системой, пишет в блокнот. o </w:t>
      </w:r>
      <w:proofErr w:type="spellStart"/>
      <w:r>
        <w:t>Чэнь</w:t>
      </w:r>
      <w:proofErr w:type="spellEnd"/>
      <w:r>
        <w:t xml:space="preserve"> тренирует базовые культивации в одиночку. o Артём чинит нейросеть — дети смеются, а он выглядит 40-летним. o Амелия в форме младшего лейтенанта, незаметно оценивает офицеров.</w:t>
      </w:r>
    </w:p>
    <w:p w14:paraId="7DAC69C0" w14:textId="77777777" w:rsidR="00C46CCC" w:rsidRDefault="00C46CCC" w:rsidP="00C46CCC">
      <w:r>
        <w:pict w14:anchorId="2984871D">
          <v:rect id="_x0000_i1042" style="width:0;height:1.5pt" o:hralign="center" o:hrstd="t" o:hr="t" fillcolor="#a0a0a0" stroked="f"/>
        </w:pict>
      </w:r>
    </w:p>
    <w:p w14:paraId="5A61F524" w14:textId="77777777" w:rsidR="00C46CCC" w:rsidRDefault="00C46CCC" w:rsidP="00C46CCC">
      <w:pPr>
        <w:pStyle w:val="31"/>
      </w:pPr>
      <w:r>
        <w:rPr>
          <w:rFonts w:ascii="Segoe UI Emoji" w:hAnsi="Segoe UI Emoji" w:cs="Segoe UI Emoji"/>
        </w:rPr>
        <w:t>🎯</w:t>
      </w:r>
      <w:r>
        <w:t xml:space="preserve"> 7. </w:t>
      </w:r>
      <w:proofErr w:type="spellStart"/>
      <w:r>
        <w:rPr>
          <w:rStyle w:val="af6"/>
          <w:b/>
          <w:bCs/>
        </w:rPr>
        <w:t>Тайный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совет</w:t>
      </w:r>
      <w:proofErr w:type="spellEnd"/>
      <w:r>
        <w:rPr>
          <w:rStyle w:val="af6"/>
          <w:b/>
          <w:bCs/>
        </w:rPr>
        <w:t xml:space="preserve"> с </w:t>
      </w:r>
      <w:proofErr w:type="spellStart"/>
      <w:r>
        <w:rPr>
          <w:rStyle w:val="af6"/>
          <w:b/>
          <w:bCs/>
        </w:rPr>
        <w:t>Избранным</w:t>
      </w:r>
      <w:proofErr w:type="spellEnd"/>
    </w:p>
    <w:p w14:paraId="7B0652CC" w14:textId="77777777" w:rsidR="00C46CCC" w:rsidRDefault="00C46CCC" w:rsidP="00C46CCC">
      <w:pPr>
        <w:pStyle w:val="aff8"/>
        <w:numPr>
          <w:ilvl w:val="0"/>
          <w:numId w:val="20"/>
        </w:numPr>
      </w:pPr>
      <w:r>
        <w:t>Вечер, крыша общежития или руины.</w:t>
      </w:r>
    </w:p>
    <w:p w14:paraId="3CA34B74" w14:textId="77777777" w:rsidR="00C46CCC" w:rsidRDefault="00C46CCC" w:rsidP="00C46CCC">
      <w:pPr>
        <w:pStyle w:val="aff8"/>
        <w:numPr>
          <w:ilvl w:val="0"/>
          <w:numId w:val="20"/>
        </w:numPr>
      </w:pPr>
      <w:r>
        <w:t xml:space="preserve">Избранный в центре, рядом </w:t>
      </w:r>
      <w:r>
        <w:rPr>
          <w:rStyle w:val="af6"/>
        </w:rPr>
        <w:t>все 4 регрессора</w:t>
      </w:r>
      <w:r>
        <w:t>, без слов.</w:t>
      </w:r>
    </w:p>
    <w:p w14:paraId="5F9277FB" w14:textId="77777777" w:rsidR="00C46CCC" w:rsidRDefault="00C46CCC" w:rsidP="00C46CCC">
      <w:pPr>
        <w:pStyle w:val="aff8"/>
        <w:numPr>
          <w:ilvl w:val="0"/>
          <w:numId w:val="20"/>
        </w:numPr>
      </w:pPr>
      <w:r>
        <w:t>На столе — схема планет, символ системы.</w:t>
      </w:r>
    </w:p>
    <w:p w14:paraId="1111C608" w14:textId="77777777" w:rsidR="00C46CCC" w:rsidRDefault="00C46CCC" w:rsidP="00C46CCC">
      <w:pPr>
        <w:pStyle w:val="aff8"/>
        <w:numPr>
          <w:ilvl w:val="0"/>
          <w:numId w:val="20"/>
        </w:numPr>
      </w:pPr>
      <w:r>
        <w:t>Цвет: фиолетово-золотой. Напряжение и предчувствие великой миссии.</w:t>
      </w:r>
    </w:p>
    <w:p w14:paraId="71E6DF52" w14:textId="77777777" w:rsidR="00C46CCC" w:rsidRDefault="00C46CCC" w:rsidP="00C46CCC">
      <w:r>
        <w:pict w14:anchorId="5C4026F8">
          <v:rect id="_x0000_i1043" style="width:0;height:1.5pt" o:hralign="center" o:hrstd="t" o:hr="t" fillcolor="#a0a0a0" stroked="f"/>
        </w:pict>
      </w:r>
    </w:p>
    <w:p w14:paraId="41123264" w14:textId="77777777" w:rsidR="00C46CCC" w:rsidRDefault="00C46CCC" w:rsidP="00C46CCC">
      <w:pPr>
        <w:pStyle w:val="21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Примечания</w:t>
      </w:r>
      <w:proofErr w:type="spellEnd"/>
      <w:r>
        <w:t xml:space="preserve"> к </w:t>
      </w:r>
      <w:proofErr w:type="spellStart"/>
      <w:r>
        <w:t>стилистике</w:t>
      </w:r>
      <w:proofErr w:type="spellEnd"/>
      <w:r>
        <w:t>:</w:t>
      </w:r>
    </w:p>
    <w:p w14:paraId="72240BDA" w14:textId="77777777" w:rsidR="00C46CCC" w:rsidRDefault="00C46CCC" w:rsidP="00C46CCC">
      <w:pPr>
        <w:pStyle w:val="aff8"/>
        <w:numPr>
          <w:ilvl w:val="0"/>
          <w:numId w:val="21"/>
        </w:numPr>
      </w:pPr>
      <w:r>
        <w:t xml:space="preserve">Основной стиль: </w:t>
      </w:r>
      <w:r>
        <w:rPr>
          <w:rStyle w:val="af6"/>
        </w:rPr>
        <w:t xml:space="preserve">реализм с элементами </w:t>
      </w:r>
      <w:proofErr w:type="spellStart"/>
      <w:r>
        <w:rPr>
          <w:rStyle w:val="af6"/>
        </w:rPr>
        <w:t>dark</w:t>
      </w:r>
      <w:proofErr w:type="spellEnd"/>
      <w:r>
        <w:rPr>
          <w:rStyle w:val="af6"/>
        </w:rPr>
        <w:t xml:space="preserve"> </w:t>
      </w:r>
      <w:proofErr w:type="spellStart"/>
      <w:r>
        <w:rPr>
          <w:rStyle w:val="af6"/>
        </w:rPr>
        <w:t>fantasy</w:t>
      </w:r>
      <w:proofErr w:type="spellEnd"/>
      <w:r>
        <w:t>.</w:t>
      </w:r>
    </w:p>
    <w:p w14:paraId="6BE7AF1E" w14:textId="77777777" w:rsidR="00C46CCC" w:rsidRDefault="00C46CCC" w:rsidP="00C46CCC">
      <w:pPr>
        <w:pStyle w:val="aff8"/>
        <w:numPr>
          <w:ilvl w:val="0"/>
          <w:numId w:val="21"/>
        </w:numPr>
      </w:pPr>
      <w:r>
        <w:t>Модели персонажей соответствуют возрасту (14–16 лет, но с глазами, повидавшими смерть).</w:t>
      </w:r>
    </w:p>
    <w:p w14:paraId="3235F4BB" w14:textId="77777777" w:rsidR="00C46CCC" w:rsidRDefault="00C46CCC" w:rsidP="00C46CCC">
      <w:pPr>
        <w:pStyle w:val="aff8"/>
        <w:numPr>
          <w:ilvl w:val="0"/>
          <w:numId w:val="21"/>
        </w:numPr>
      </w:pPr>
      <w:r>
        <w:t>Цветовые акценты: синий, красный, фиолетовый, металлический.</w:t>
      </w:r>
    </w:p>
    <w:p w14:paraId="5AFA73E3" w14:textId="77777777" w:rsidR="00C46CCC" w:rsidRDefault="00C46CCC" w:rsidP="00C46CCC">
      <w:r>
        <w:pict w14:anchorId="2423E438">
          <v:rect id="_x0000_i1044" style="width:0;height:1.5pt" o:hralign="center" o:hrstd="t" o:hr="t" fillcolor="#a0a0a0" stroked="f"/>
        </w:pict>
      </w:r>
    </w:p>
    <w:p w14:paraId="53D5D9DF" w14:textId="16FE3166" w:rsidR="00820EEF" w:rsidRPr="00820EEF" w:rsidRDefault="00820EEF" w:rsidP="00C767F1">
      <w:pPr>
        <w:pStyle w:val="aff8"/>
      </w:pPr>
    </w:p>
    <w:sectPr w:rsidR="00820EEF" w:rsidRPr="00820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1A1FFD"/>
    <w:multiLevelType w:val="multilevel"/>
    <w:tmpl w:val="C98E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45756"/>
    <w:multiLevelType w:val="multilevel"/>
    <w:tmpl w:val="A3F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73266"/>
    <w:multiLevelType w:val="multilevel"/>
    <w:tmpl w:val="4A1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E4357"/>
    <w:multiLevelType w:val="multilevel"/>
    <w:tmpl w:val="45E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64C44"/>
    <w:multiLevelType w:val="multilevel"/>
    <w:tmpl w:val="0C2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F5B3F"/>
    <w:multiLevelType w:val="multilevel"/>
    <w:tmpl w:val="7E1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259D5"/>
    <w:multiLevelType w:val="multilevel"/>
    <w:tmpl w:val="174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16C96"/>
    <w:multiLevelType w:val="multilevel"/>
    <w:tmpl w:val="050E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56A18"/>
    <w:multiLevelType w:val="multilevel"/>
    <w:tmpl w:val="B78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5287E"/>
    <w:multiLevelType w:val="multilevel"/>
    <w:tmpl w:val="2DA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F5287"/>
    <w:multiLevelType w:val="multilevel"/>
    <w:tmpl w:val="734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E82AA2"/>
    <w:multiLevelType w:val="multilevel"/>
    <w:tmpl w:val="90D8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32BC8"/>
    <w:multiLevelType w:val="multilevel"/>
    <w:tmpl w:val="83D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E7E3A"/>
    <w:multiLevelType w:val="multilevel"/>
    <w:tmpl w:val="AE9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D6641"/>
    <w:multiLevelType w:val="multilevel"/>
    <w:tmpl w:val="2F8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11"/>
  </w:num>
  <w:num w:numId="10">
    <w:abstractNumId w:val="14"/>
  </w:num>
  <w:num w:numId="11">
    <w:abstractNumId w:val="19"/>
  </w:num>
  <w:num w:numId="12">
    <w:abstractNumId w:val="13"/>
  </w:num>
  <w:num w:numId="13">
    <w:abstractNumId w:val="16"/>
  </w:num>
  <w:num w:numId="14">
    <w:abstractNumId w:val="18"/>
  </w:num>
  <w:num w:numId="15">
    <w:abstractNumId w:val="8"/>
  </w:num>
  <w:num w:numId="16">
    <w:abstractNumId w:val="15"/>
  </w:num>
  <w:num w:numId="17">
    <w:abstractNumId w:val="10"/>
  </w:num>
  <w:num w:numId="18">
    <w:abstractNumId w:val="20"/>
  </w:num>
  <w:num w:numId="19">
    <w:abstractNumId w:val="7"/>
  </w:num>
  <w:num w:numId="20">
    <w:abstractNumId w:val="12"/>
  </w:num>
  <w:num w:numId="21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06B"/>
    <w:rsid w:val="00034616"/>
    <w:rsid w:val="000470CC"/>
    <w:rsid w:val="00051494"/>
    <w:rsid w:val="0006063C"/>
    <w:rsid w:val="0015074B"/>
    <w:rsid w:val="0027530A"/>
    <w:rsid w:val="0029639D"/>
    <w:rsid w:val="002A598A"/>
    <w:rsid w:val="00314FE6"/>
    <w:rsid w:val="00326F90"/>
    <w:rsid w:val="004839AE"/>
    <w:rsid w:val="00756C01"/>
    <w:rsid w:val="00792055"/>
    <w:rsid w:val="007D1C94"/>
    <w:rsid w:val="00820EEF"/>
    <w:rsid w:val="0082312B"/>
    <w:rsid w:val="00A31969"/>
    <w:rsid w:val="00AA1D8D"/>
    <w:rsid w:val="00B47730"/>
    <w:rsid w:val="00C46CCC"/>
    <w:rsid w:val="00C767F1"/>
    <w:rsid w:val="00CB0664"/>
    <w:rsid w:val="00CD6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B9EE2"/>
  <w14:defaultImageDpi w14:val="300"/>
  <w15:docId w15:val="{A8340849-75DA-438B-B9E8-BDF392BE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820EEF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  <w:style w:type="paragraph" w:customStyle="1" w:styleId="my-0">
    <w:name w:val="my-0"/>
    <w:basedOn w:val="a1"/>
    <w:rsid w:val="002A598A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Игорь Чайкин</cp:lastModifiedBy>
  <cp:revision>15</cp:revision>
  <dcterms:created xsi:type="dcterms:W3CDTF">2013-12-23T23:15:00Z</dcterms:created>
  <dcterms:modified xsi:type="dcterms:W3CDTF">2025-07-31T01:22:00Z</dcterms:modified>
  <cp:category/>
</cp:coreProperties>
</file>