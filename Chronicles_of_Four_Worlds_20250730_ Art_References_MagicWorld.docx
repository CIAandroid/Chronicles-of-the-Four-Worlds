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FB62" w14:textId="77777777" w:rsidR="000470CC" w:rsidRPr="000470CC" w:rsidRDefault="000470CC" w:rsidP="000470C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Chronicles of the Four Worlds / Хроники Четырёх Миров</w:t>
      </w:r>
    </w:p>
    <w:p w14:paraId="6E54C8D9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>Автор:</w:t>
      </w:r>
      <w:r w:rsidRPr="000470CC">
        <w:rPr>
          <w:rFonts w:asciiTheme="minorHAnsi" w:eastAsiaTheme="minorEastAsia" w:hAnsiTheme="minorHAnsi"/>
          <w:sz w:val="22"/>
          <w:lang w:val="ru-RU"/>
        </w:rPr>
        <w:br/>
        <w:t>Чайкин Игорь Александрович</w:t>
      </w:r>
    </w:p>
    <w:p w14:paraId="45AA1C66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</w:rPr>
        <w:t>E</w:t>
      </w:r>
      <w:r w:rsidRPr="000470CC">
        <w:rPr>
          <w:rFonts w:asciiTheme="minorHAnsi" w:eastAsiaTheme="minorEastAsia" w:hAnsiTheme="minorHAnsi"/>
          <w:sz w:val="22"/>
          <w:lang w:val="ru-RU"/>
        </w:rPr>
        <w:t>-</w:t>
      </w:r>
      <w:r w:rsidRPr="000470CC">
        <w:rPr>
          <w:rFonts w:asciiTheme="minorHAnsi" w:eastAsiaTheme="minorEastAsia" w:hAnsiTheme="minorHAnsi"/>
          <w:sz w:val="22"/>
        </w:rPr>
        <w:t>mail</w:t>
      </w:r>
      <w:r w:rsidRPr="000470CC">
        <w:rPr>
          <w:rFonts w:asciiTheme="minorHAnsi" w:eastAsiaTheme="minorEastAsia" w:hAnsiTheme="minorHAnsi"/>
          <w:sz w:val="22"/>
          <w:lang w:val="ru-RU"/>
        </w:rPr>
        <w:t xml:space="preserve">: </w:t>
      </w:r>
      <w:r w:rsidRPr="000470CC">
        <w:rPr>
          <w:rFonts w:asciiTheme="minorHAnsi" w:eastAsiaTheme="minorEastAsia" w:hAnsiTheme="minorHAnsi"/>
          <w:sz w:val="22"/>
        </w:rPr>
        <w:t>cia</w:t>
      </w:r>
      <w:r w:rsidRPr="000470CC">
        <w:rPr>
          <w:rFonts w:asciiTheme="minorHAnsi" w:eastAsiaTheme="minorEastAsia" w:hAnsiTheme="minorHAnsi"/>
          <w:sz w:val="22"/>
          <w:lang w:val="ru-RU"/>
        </w:rPr>
        <w:t>00007@</w:t>
      </w:r>
      <w:r w:rsidRPr="000470CC">
        <w:rPr>
          <w:rFonts w:asciiTheme="minorHAnsi" w:eastAsiaTheme="minorEastAsia" w:hAnsiTheme="minorHAnsi"/>
          <w:sz w:val="22"/>
        </w:rPr>
        <w:t>gmail</w:t>
      </w:r>
      <w:r w:rsidRPr="000470CC">
        <w:rPr>
          <w:rFonts w:asciiTheme="minorHAnsi" w:eastAsiaTheme="minorEastAsia" w:hAnsiTheme="minorHAnsi"/>
          <w:sz w:val="22"/>
          <w:lang w:val="ru-RU"/>
        </w:rPr>
        <w:t>.</w:t>
      </w:r>
      <w:r w:rsidRPr="000470CC">
        <w:rPr>
          <w:rFonts w:asciiTheme="minorHAnsi" w:eastAsiaTheme="minorEastAsia" w:hAnsiTheme="minorHAnsi"/>
          <w:sz w:val="22"/>
        </w:rPr>
        <w:t>com</w:t>
      </w:r>
    </w:p>
    <w:p w14:paraId="2A1060BA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>Дата создания: [29.072025]</w:t>
      </w:r>
    </w:p>
    <w:p w14:paraId="0DC2EF29" w14:textId="77777777" w:rsidR="00792055" w:rsidRDefault="00792055" w:rsidP="00792055">
      <w:pPr>
        <w:pStyle w:val="aff8"/>
      </w:pPr>
      <w:r>
        <w:rPr>
          <w:rStyle w:val="af6"/>
          <w:rFonts w:ascii="Segoe UI Emoji" w:hAnsi="Segoe UI Emoji" w:cs="Segoe UI Emoji"/>
        </w:rPr>
        <w:t>🎨</w:t>
      </w:r>
      <w:r>
        <w:rPr>
          <w:rStyle w:val="af6"/>
        </w:rPr>
        <w:t xml:space="preserve"> Магический мир — визуальные референсы и стиль</w:t>
      </w:r>
    </w:p>
    <w:p w14:paraId="0A5DA0A9" w14:textId="77777777" w:rsidR="00792055" w:rsidRDefault="001F0E99" w:rsidP="00792055">
      <w:r>
        <w:pict w14:anchorId="4C4853C8">
          <v:rect id="_x0000_i1025" style="width:0;height:1.5pt" o:hralign="center" o:hrstd="t" o:hr="t" fillcolor="#a0a0a0" stroked="f"/>
        </w:pict>
      </w:r>
    </w:p>
    <w:p w14:paraId="44E91FAD" w14:textId="77777777" w:rsidR="00792055" w:rsidRDefault="00792055" w:rsidP="00792055">
      <w:pPr>
        <w:pStyle w:val="31"/>
      </w:pPr>
      <w:r>
        <w:rPr>
          <w:rFonts w:ascii="Segoe UI Emoji" w:hAnsi="Segoe UI Emoji" w:cs="Segoe UI Emoji"/>
        </w:rPr>
        <w:t>✨</w:t>
      </w:r>
      <w:r>
        <w:t xml:space="preserve"> Стилистика:</w:t>
      </w:r>
    </w:p>
    <w:p w14:paraId="3E711719" w14:textId="77777777" w:rsidR="00792055" w:rsidRDefault="00792055" w:rsidP="00792055">
      <w:pPr>
        <w:pStyle w:val="aff8"/>
        <w:numPr>
          <w:ilvl w:val="0"/>
          <w:numId w:val="42"/>
        </w:numPr>
      </w:pPr>
      <w:r>
        <w:t>Классическое фэнтези с примесью высокого магического арта.</w:t>
      </w:r>
    </w:p>
    <w:p w14:paraId="138FFF77" w14:textId="77777777" w:rsidR="00792055" w:rsidRPr="00792055" w:rsidRDefault="00792055" w:rsidP="00792055">
      <w:pPr>
        <w:pStyle w:val="aff8"/>
        <w:numPr>
          <w:ilvl w:val="0"/>
          <w:numId w:val="42"/>
        </w:numPr>
        <w:rPr>
          <w:lang w:val="en-US"/>
        </w:rPr>
      </w:pPr>
      <w:r>
        <w:t>Вдохновлено</w:t>
      </w:r>
      <w:r w:rsidRPr="00792055">
        <w:rPr>
          <w:lang w:val="en-US"/>
        </w:rPr>
        <w:t xml:space="preserve">: </w:t>
      </w:r>
      <w:r w:rsidRPr="00792055">
        <w:rPr>
          <w:rStyle w:val="af7"/>
          <w:lang w:val="en-US"/>
        </w:rPr>
        <w:t>Final Fantasy</w:t>
      </w:r>
      <w:r w:rsidRPr="00792055">
        <w:rPr>
          <w:lang w:val="en-US"/>
        </w:rPr>
        <w:t xml:space="preserve">, </w:t>
      </w:r>
      <w:r w:rsidRPr="00792055">
        <w:rPr>
          <w:rStyle w:val="af7"/>
          <w:lang w:val="en-US"/>
        </w:rPr>
        <w:t>The Elder Scrolls</w:t>
      </w:r>
      <w:r w:rsidRPr="00792055">
        <w:rPr>
          <w:lang w:val="en-US"/>
        </w:rPr>
        <w:t xml:space="preserve">, </w:t>
      </w:r>
      <w:r w:rsidRPr="00792055">
        <w:rPr>
          <w:rStyle w:val="af7"/>
          <w:lang w:val="en-US"/>
        </w:rPr>
        <w:t>Magic: The Gathering</w:t>
      </w:r>
      <w:r w:rsidRPr="00792055">
        <w:rPr>
          <w:lang w:val="en-US"/>
        </w:rPr>
        <w:t xml:space="preserve">, </w:t>
      </w:r>
      <w:r w:rsidRPr="00792055">
        <w:rPr>
          <w:rStyle w:val="af7"/>
          <w:lang w:val="en-US"/>
        </w:rPr>
        <w:t>Granblue Fantasy</w:t>
      </w:r>
      <w:r w:rsidRPr="00792055">
        <w:rPr>
          <w:lang w:val="en-US"/>
        </w:rPr>
        <w:t>.</w:t>
      </w:r>
    </w:p>
    <w:p w14:paraId="1648227E" w14:textId="77777777" w:rsidR="00792055" w:rsidRDefault="00792055" w:rsidP="00792055">
      <w:pPr>
        <w:pStyle w:val="aff8"/>
        <w:numPr>
          <w:ilvl w:val="0"/>
          <w:numId w:val="42"/>
        </w:numPr>
      </w:pPr>
      <w:r>
        <w:t>Архитектура: парящие башни, академии с астральными куполами, леса с магическими светлячками.</w:t>
      </w:r>
    </w:p>
    <w:p w14:paraId="68600055" w14:textId="77777777" w:rsidR="00792055" w:rsidRDefault="00792055" w:rsidP="00792055">
      <w:pPr>
        <w:pStyle w:val="31"/>
      </w:pPr>
      <w:r>
        <w:rPr>
          <w:rFonts w:ascii="Segoe UI Emoji" w:hAnsi="Segoe UI Emoji" w:cs="Segoe UI Emoji"/>
        </w:rPr>
        <w:t>🔮</w:t>
      </w:r>
      <w:r>
        <w:t xml:space="preserve"> Идеи для визуализации:</w:t>
      </w:r>
    </w:p>
    <w:p w14:paraId="45F99E6F" w14:textId="77777777" w:rsidR="00792055" w:rsidRDefault="00792055" w:rsidP="00792055">
      <w:pPr>
        <w:pStyle w:val="aff8"/>
        <w:numPr>
          <w:ilvl w:val="0"/>
          <w:numId w:val="43"/>
        </w:numPr>
      </w:pPr>
      <w:r>
        <w:rPr>
          <w:rStyle w:val="af6"/>
        </w:rPr>
        <w:t>Магические академии:</w:t>
      </w:r>
    </w:p>
    <w:p w14:paraId="143FF533" w14:textId="77777777" w:rsidR="00792055" w:rsidRDefault="00792055" w:rsidP="00792055">
      <w:pPr>
        <w:pStyle w:val="aff8"/>
        <w:numPr>
          <w:ilvl w:val="1"/>
          <w:numId w:val="43"/>
        </w:numPr>
      </w:pPr>
      <w:r>
        <w:t>Огромные арочные залы с левитирующими книгами.</w:t>
      </w:r>
    </w:p>
    <w:p w14:paraId="74AE5614" w14:textId="77777777" w:rsidR="00792055" w:rsidRDefault="00792055" w:rsidP="00792055">
      <w:pPr>
        <w:pStyle w:val="aff8"/>
        <w:numPr>
          <w:ilvl w:val="1"/>
          <w:numId w:val="43"/>
        </w:numPr>
      </w:pPr>
      <w:r>
        <w:t>Занятия под куполом, где теории проецируются прямо в разум ученика.</w:t>
      </w:r>
    </w:p>
    <w:p w14:paraId="5F293214" w14:textId="77777777" w:rsidR="00792055" w:rsidRDefault="00792055" w:rsidP="00792055">
      <w:pPr>
        <w:pStyle w:val="aff8"/>
        <w:numPr>
          <w:ilvl w:val="1"/>
          <w:numId w:val="43"/>
        </w:numPr>
      </w:pPr>
      <w:r>
        <w:t>Иллюзионисты создают сцены из прошлого, менталисты направляют внимание.</w:t>
      </w:r>
    </w:p>
    <w:p w14:paraId="4A7309FF" w14:textId="77777777" w:rsidR="00792055" w:rsidRDefault="00792055" w:rsidP="00792055">
      <w:pPr>
        <w:pStyle w:val="aff8"/>
        <w:numPr>
          <w:ilvl w:val="0"/>
          <w:numId w:val="43"/>
        </w:numPr>
      </w:pPr>
      <w:r>
        <w:rPr>
          <w:rStyle w:val="af6"/>
        </w:rPr>
        <w:t>Школы магии:</w:t>
      </w:r>
    </w:p>
    <w:p w14:paraId="3A536895" w14:textId="77777777" w:rsidR="00792055" w:rsidRDefault="00792055" w:rsidP="00792055">
      <w:pPr>
        <w:pStyle w:val="aff8"/>
        <w:numPr>
          <w:ilvl w:val="1"/>
          <w:numId w:val="43"/>
        </w:numPr>
      </w:pPr>
      <w:r>
        <w:t>Сцены дуэлей между представителями разных школ (огонь против воды, свет против тьмы).</w:t>
      </w:r>
    </w:p>
    <w:p w14:paraId="2CDFFA04" w14:textId="77777777" w:rsidR="00792055" w:rsidRDefault="00792055" w:rsidP="00792055">
      <w:pPr>
        <w:pStyle w:val="aff8"/>
        <w:numPr>
          <w:ilvl w:val="1"/>
          <w:numId w:val="43"/>
        </w:numPr>
      </w:pPr>
      <w:r>
        <w:t>Магические круги, элементы ментальных и иллюзорных ловушек в бою.</w:t>
      </w:r>
    </w:p>
    <w:p w14:paraId="278735C9" w14:textId="77777777" w:rsidR="00792055" w:rsidRDefault="00792055" w:rsidP="00792055">
      <w:pPr>
        <w:pStyle w:val="aff8"/>
        <w:numPr>
          <w:ilvl w:val="0"/>
          <w:numId w:val="43"/>
        </w:numPr>
      </w:pPr>
      <w:r>
        <w:rPr>
          <w:rStyle w:val="af6"/>
        </w:rPr>
        <w:t>Маги-мечники:</w:t>
      </w:r>
    </w:p>
    <w:p w14:paraId="09271AB1" w14:textId="77777777" w:rsidR="00792055" w:rsidRDefault="00792055" w:rsidP="00792055">
      <w:pPr>
        <w:pStyle w:val="aff8"/>
        <w:numPr>
          <w:ilvl w:val="1"/>
          <w:numId w:val="43"/>
        </w:numPr>
      </w:pPr>
      <w:r>
        <w:t>Персонаж с зачарованным клинком, меч покрыт рунами.</w:t>
      </w:r>
    </w:p>
    <w:p w14:paraId="3C37B465" w14:textId="77777777" w:rsidR="00792055" w:rsidRDefault="00792055" w:rsidP="00792055">
      <w:pPr>
        <w:pStyle w:val="aff8"/>
        <w:numPr>
          <w:ilvl w:val="1"/>
          <w:numId w:val="43"/>
        </w:numPr>
      </w:pPr>
      <w:r>
        <w:t>На фоне — энергетическая волна от удара, расплавленная земля, или вспышка телепорта.</w:t>
      </w:r>
    </w:p>
    <w:p w14:paraId="40105418" w14:textId="77777777" w:rsidR="00792055" w:rsidRDefault="00792055" w:rsidP="00792055">
      <w:pPr>
        <w:pStyle w:val="aff8"/>
        <w:numPr>
          <w:ilvl w:val="0"/>
          <w:numId w:val="43"/>
        </w:numPr>
      </w:pPr>
      <w:r>
        <w:rPr>
          <w:rStyle w:val="af6"/>
        </w:rPr>
        <w:t>Архетипы:</w:t>
      </w:r>
    </w:p>
    <w:p w14:paraId="4D76E88C" w14:textId="77777777" w:rsidR="00792055" w:rsidRDefault="00792055" w:rsidP="00792055">
      <w:pPr>
        <w:pStyle w:val="aff8"/>
        <w:numPr>
          <w:ilvl w:val="1"/>
          <w:numId w:val="43"/>
        </w:numPr>
      </w:pPr>
      <w:r>
        <w:t>Хиллер: жрица света с потоком благословения, над ней знак звезды.</w:t>
      </w:r>
    </w:p>
    <w:p w14:paraId="65C415CE" w14:textId="77777777" w:rsidR="00792055" w:rsidRDefault="00792055" w:rsidP="00792055">
      <w:pPr>
        <w:pStyle w:val="aff8"/>
        <w:numPr>
          <w:ilvl w:val="1"/>
          <w:numId w:val="43"/>
        </w:numPr>
      </w:pPr>
      <w:r>
        <w:t>Берсерк: боевой маг с цепью молний и горящими глазами.</w:t>
      </w:r>
    </w:p>
    <w:p w14:paraId="2E855C99" w14:textId="77777777" w:rsidR="00792055" w:rsidRDefault="00792055" w:rsidP="00792055">
      <w:pPr>
        <w:pStyle w:val="aff8"/>
        <w:numPr>
          <w:ilvl w:val="1"/>
          <w:numId w:val="43"/>
        </w:numPr>
      </w:pPr>
      <w:r>
        <w:t>Рога: тень в плаще с кинжалом, сливается с тенями.</w:t>
      </w:r>
    </w:p>
    <w:p w14:paraId="4D3E2E7A" w14:textId="77777777" w:rsidR="00792055" w:rsidRDefault="00792055" w:rsidP="00792055">
      <w:pPr>
        <w:pStyle w:val="aff8"/>
        <w:numPr>
          <w:ilvl w:val="0"/>
          <w:numId w:val="43"/>
        </w:numPr>
      </w:pPr>
      <w:r>
        <w:rPr>
          <w:rStyle w:val="af6"/>
        </w:rPr>
        <w:t>Арены и алтарь:</w:t>
      </w:r>
    </w:p>
    <w:p w14:paraId="6589D071" w14:textId="77777777" w:rsidR="00792055" w:rsidRDefault="00792055" w:rsidP="00792055">
      <w:pPr>
        <w:pStyle w:val="aff8"/>
        <w:numPr>
          <w:ilvl w:val="1"/>
          <w:numId w:val="43"/>
        </w:numPr>
      </w:pPr>
      <w:r>
        <w:t>Алтарь активации аватара: древняя структура, охваченная магическим пламенем.</w:t>
      </w:r>
    </w:p>
    <w:p w14:paraId="730E5BE2" w14:textId="77777777" w:rsidR="00792055" w:rsidRDefault="00792055" w:rsidP="00792055">
      <w:pPr>
        <w:pStyle w:val="aff8"/>
        <w:numPr>
          <w:ilvl w:val="1"/>
          <w:numId w:val="43"/>
        </w:numPr>
      </w:pPr>
      <w:r>
        <w:lastRenderedPageBreak/>
        <w:t>Турнирные арены — магический купол, зрители, световые взрывы.</w:t>
      </w:r>
    </w:p>
    <w:p w14:paraId="08E7EF55" w14:textId="77777777" w:rsidR="00792055" w:rsidRDefault="00792055" w:rsidP="00792055">
      <w:pPr>
        <w:pStyle w:val="aff8"/>
        <w:numPr>
          <w:ilvl w:val="0"/>
          <w:numId w:val="43"/>
        </w:numPr>
      </w:pPr>
      <w:r>
        <w:rPr>
          <w:rStyle w:val="af6"/>
        </w:rPr>
        <w:t>Природа магии:</w:t>
      </w:r>
    </w:p>
    <w:p w14:paraId="44D537AA" w14:textId="77777777" w:rsidR="00792055" w:rsidRDefault="00792055" w:rsidP="00792055">
      <w:pPr>
        <w:pStyle w:val="aff8"/>
        <w:numPr>
          <w:ilvl w:val="1"/>
          <w:numId w:val="43"/>
        </w:numPr>
      </w:pPr>
      <w:r>
        <w:t>Потоки маны в воздухе: сверкающие ленты, пронизывающие пейзаж.</w:t>
      </w:r>
    </w:p>
    <w:p w14:paraId="42C55FE8" w14:textId="77777777" w:rsidR="00792055" w:rsidRDefault="00792055" w:rsidP="00792055">
      <w:pPr>
        <w:pStyle w:val="aff8"/>
        <w:numPr>
          <w:ilvl w:val="1"/>
          <w:numId w:val="43"/>
        </w:numPr>
      </w:pPr>
      <w:r>
        <w:t>Существа из чистой энергии — фамильяры, духи стихий.</w:t>
      </w:r>
    </w:p>
    <w:p w14:paraId="28FD1762" w14:textId="77777777" w:rsidR="00792055" w:rsidRDefault="00792055" w:rsidP="00792055">
      <w:pPr>
        <w:pStyle w:val="aff8"/>
        <w:numPr>
          <w:ilvl w:val="0"/>
          <w:numId w:val="43"/>
        </w:numPr>
      </w:pPr>
      <w:r>
        <w:rPr>
          <w:rStyle w:val="af6"/>
        </w:rPr>
        <w:t>Экипировка и броня:</w:t>
      </w:r>
    </w:p>
    <w:p w14:paraId="1076C4C0" w14:textId="77777777" w:rsidR="00792055" w:rsidRDefault="00792055" w:rsidP="00792055">
      <w:pPr>
        <w:pStyle w:val="aff8"/>
        <w:numPr>
          <w:ilvl w:val="1"/>
          <w:numId w:val="43"/>
        </w:numPr>
      </w:pPr>
      <w:r>
        <w:t>Тканевые мантии с гравировками, зачарованные доспехи с кристаллами маны.</w:t>
      </w:r>
    </w:p>
    <w:p w14:paraId="3766AB6E" w14:textId="77777777" w:rsidR="00792055" w:rsidRDefault="00792055" w:rsidP="00792055">
      <w:pPr>
        <w:pStyle w:val="aff8"/>
        <w:numPr>
          <w:ilvl w:val="1"/>
          <w:numId w:val="43"/>
        </w:numPr>
      </w:pPr>
      <w:r>
        <w:t>Вариации по стихийной принадлежности: ледяной плащ, огненные наплечники.</w:t>
      </w:r>
    </w:p>
    <w:p w14:paraId="12EE7389" w14:textId="4A417593" w:rsidR="00C767F1" w:rsidRDefault="00C767F1" w:rsidP="00C767F1">
      <w:pPr>
        <w:pStyle w:val="aff8"/>
        <w:numPr>
          <w:ilvl w:val="1"/>
          <w:numId w:val="41"/>
        </w:numPr>
      </w:pPr>
    </w:p>
    <w:p w14:paraId="53D5D9DF" w14:textId="16FE3166" w:rsidR="00820EEF" w:rsidRPr="00820EEF" w:rsidRDefault="00820EEF" w:rsidP="00C767F1">
      <w:pPr>
        <w:pStyle w:val="aff8"/>
      </w:pPr>
    </w:p>
    <w:sectPr w:rsidR="00820EEF" w:rsidRPr="00820E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A5416"/>
    <w:multiLevelType w:val="multilevel"/>
    <w:tmpl w:val="3BF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710FF"/>
    <w:multiLevelType w:val="multilevel"/>
    <w:tmpl w:val="5CD8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F759A"/>
    <w:multiLevelType w:val="multilevel"/>
    <w:tmpl w:val="A90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412EA4"/>
    <w:multiLevelType w:val="multilevel"/>
    <w:tmpl w:val="275E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92B5F"/>
    <w:multiLevelType w:val="multilevel"/>
    <w:tmpl w:val="468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7C61AB"/>
    <w:multiLevelType w:val="multilevel"/>
    <w:tmpl w:val="602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5128A"/>
    <w:multiLevelType w:val="multilevel"/>
    <w:tmpl w:val="F4A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B87C99"/>
    <w:multiLevelType w:val="multilevel"/>
    <w:tmpl w:val="B34A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1333A"/>
    <w:multiLevelType w:val="multilevel"/>
    <w:tmpl w:val="EC1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97FC1"/>
    <w:multiLevelType w:val="multilevel"/>
    <w:tmpl w:val="AF88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07FD8"/>
    <w:multiLevelType w:val="multilevel"/>
    <w:tmpl w:val="91B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2A528F"/>
    <w:multiLevelType w:val="multilevel"/>
    <w:tmpl w:val="FDB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727356"/>
    <w:multiLevelType w:val="multilevel"/>
    <w:tmpl w:val="E374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480B2C"/>
    <w:multiLevelType w:val="multilevel"/>
    <w:tmpl w:val="6D9C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1F5488"/>
    <w:multiLevelType w:val="multilevel"/>
    <w:tmpl w:val="6CE2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E6614"/>
    <w:multiLevelType w:val="multilevel"/>
    <w:tmpl w:val="B16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251772"/>
    <w:multiLevelType w:val="multilevel"/>
    <w:tmpl w:val="4BFA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9D6A15"/>
    <w:multiLevelType w:val="multilevel"/>
    <w:tmpl w:val="119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774A80"/>
    <w:multiLevelType w:val="multilevel"/>
    <w:tmpl w:val="A35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36207"/>
    <w:multiLevelType w:val="multilevel"/>
    <w:tmpl w:val="D022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C7D01"/>
    <w:multiLevelType w:val="multilevel"/>
    <w:tmpl w:val="D3F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AB54E1"/>
    <w:multiLevelType w:val="multilevel"/>
    <w:tmpl w:val="094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926F54"/>
    <w:multiLevelType w:val="multilevel"/>
    <w:tmpl w:val="762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494DEB"/>
    <w:multiLevelType w:val="multilevel"/>
    <w:tmpl w:val="09A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E91793"/>
    <w:multiLevelType w:val="multilevel"/>
    <w:tmpl w:val="388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707E82"/>
    <w:multiLevelType w:val="multilevel"/>
    <w:tmpl w:val="4856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A760BA"/>
    <w:multiLevelType w:val="multilevel"/>
    <w:tmpl w:val="F074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A30DD"/>
    <w:multiLevelType w:val="multilevel"/>
    <w:tmpl w:val="8878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7E2BC4"/>
    <w:multiLevelType w:val="multilevel"/>
    <w:tmpl w:val="583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7F54D6"/>
    <w:multiLevelType w:val="multilevel"/>
    <w:tmpl w:val="D358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B45C6"/>
    <w:multiLevelType w:val="multilevel"/>
    <w:tmpl w:val="F3D4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4842F4"/>
    <w:multiLevelType w:val="multilevel"/>
    <w:tmpl w:val="8786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6B7B71"/>
    <w:multiLevelType w:val="multilevel"/>
    <w:tmpl w:val="E8B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8D2D96"/>
    <w:multiLevelType w:val="multilevel"/>
    <w:tmpl w:val="FFE2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20"/>
  </w:num>
  <w:num w:numId="12">
    <w:abstractNumId w:val="11"/>
  </w:num>
  <w:num w:numId="13">
    <w:abstractNumId w:val="10"/>
  </w:num>
  <w:num w:numId="14">
    <w:abstractNumId w:val="34"/>
  </w:num>
  <w:num w:numId="15">
    <w:abstractNumId w:val="35"/>
  </w:num>
  <w:num w:numId="16">
    <w:abstractNumId w:val="33"/>
  </w:num>
  <w:num w:numId="17">
    <w:abstractNumId w:val="24"/>
  </w:num>
  <w:num w:numId="18">
    <w:abstractNumId w:val="36"/>
  </w:num>
  <w:num w:numId="19">
    <w:abstractNumId w:val="31"/>
  </w:num>
  <w:num w:numId="20">
    <w:abstractNumId w:val="39"/>
  </w:num>
  <w:num w:numId="21">
    <w:abstractNumId w:val="40"/>
  </w:num>
  <w:num w:numId="22">
    <w:abstractNumId w:val="9"/>
  </w:num>
  <w:num w:numId="23">
    <w:abstractNumId w:val="30"/>
  </w:num>
  <w:num w:numId="24">
    <w:abstractNumId w:val="21"/>
  </w:num>
  <w:num w:numId="25">
    <w:abstractNumId w:val="29"/>
  </w:num>
  <w:num w:numId="26">
    <w:abstractNumId w:val="23"/>
  </w:num>
  <w:num w:numId="27">
    <w:abstractNumId w:val="41"/>
  </w:num>
  <w:num w:numId="28">
    <w:abstractNumId w:val="14"/>
  </w:num>
  <w:num w:numId="29">
    <w:abstractNumId w:val="32"/>
  </w:num>
  <w:num w:numId="30">
    <w:abstractNumId w:val="42"/>
  </w:num>
  <w:num w:numId="31">
    <w:abstractNumId w:val="16"/>
  </w:num>
  <w:num w:numId="32">
    <w:abstractNumId w:val="26"/>
  </w:num>
  <w:num w:numId="33">
    <w:abstractNumId w:val="28"/>
  </w:num>
  <w:num w:numId="34">
    <w:abstractNumId w:val="19"/>
  </w:num>
  <w:num w:numId="35">
    <w:abstractNumId w:val="37"/>
  </w:num>
  <w:num w:numId="36">
    <w:abstractNumId w:val="17"/>
  </w:num>
  <w:num w:numId="37">
    <w:abstractNumId w:val="12"/>
  </w:num>
  <w:num w:numId="38">
    <w:abstractNumId w:val="27"/>
  </w:num>
  <w:num w:numId="39">
    <w:abstractNumId w:val="15"/>
  </w:num>
  <w:num w:numId="40">
    <w:abstractNumId w:val="18"/>
  </w:num>
  <w:num w:numId="41">
    <w:abstractNumId w:val="22"/>
  </w:num>
  <w:num w:numId="42">
    <w:abstractNumId w:val="38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0CC"/>
    <w:rsid w:val="0006063C"/>
    <w:rsid w:val="0015074B"/>
    <w:rsid w:val="001F0E99"/>
    <w:rsid w:val="0029639D"/>
    <w:rsid w:val="002A598A"/>
    <w:rsid w:val="00326F90"/>
    <w:rsid w:val="00792055"/>
    <w:rsid w:val="00820EEF"/>
    <w:rsid w:val="0082312B"/>
    <w:rsid w:val="00AA1D8D"/>
    <w:rsid w:val="00B47730"/>
    <w:rsid w:val="00C767F1"/>
    <w:rsid w:val="00CB0664"/>
    <w:rsid w:val="00CD6C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B9EE2"/>
  <w14:defaultImageDpi w14:val="300"/>
  <w15:docId w15:val="{A8340849-75DA-438B-B9E8-BDF392BE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820EEF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  <w:style w:type="paragraph" w:customStyle="1" w:styleId="my-0">
    <w:name w:val="my-0"/>
    <w:basedOn w:val="a1"/>
    <w:rsid w:val="002A598A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Игорь Чайкин</cp:lastModifiedBy>
  <cp:revision>8</cp:revision>
  <dcterms:created xsi:type="dcterms:W3CDTF">2013-12-23T23:15:00Z</dcterms:created>
  <dcterms:modified xsi:type="dcterms:W3CDTF">2025-07-30T21:23:00Z</dcterms:modified>
  <cp:category/>
</cp:coreProperties>
</file>