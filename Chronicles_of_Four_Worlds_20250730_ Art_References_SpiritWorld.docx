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62" w14:textId="77777777" w:rsidR="000470CC" w:rsidRPr="000470CC" w:rsidRDefault="000470CC" w:rsidP="000470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Chronicles of the Four Worlds /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Хроники</w:t>
      </w:r>
      <w:proofErr w:type="spellEnd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Четырёх</w:t>
      </w:r>
      <w:proofErr w:type="spellEnd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Миров</w:t>
      </w:r>
      <w:proofErr w:type="spellEnd"/>
    </w:p>
    <w:p w14:paraId="6E54C8D9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Автор: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Чайкин Игорь Александрович</w:t>
      </w:r>
    </w:p>
    <w:p w14:paraId="45AA1C66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 xml:space="preserve">: </w:t>
      </w:r>
      <w:proofErr w:type="spellStart"/>
      <w:r w:rsidRPr="000470CC">
        <w:rPr>
          <w:rFonts w:asciiTheme="minorHAnsi" w:eastAsiaTheme="minorEastAsia" w:hAnsiTheme="minorHAnsi"/>
          <w:sz w:val="22"/>
        </w:rPr>
        <w:t>cia</w:t>
      </w:r>
      <w:proofErr w:type="spellEnd"/>
      <w:r w:rsidRPr="000470CC">
        <w:rPr>
          <w:rFonts w:asciiTheme="minorHAnsi" w:eastAsiaTheme="minorEastAsia" w:hAnsiTheme="minorHAnsi"/>
          <w:sz w:val="22"/>
          <w:lang w:val="ru-RU"/>
        </w:rPr>
        <w:t>00007@</w:t>
      </w:r>
      <w:proofErr w:type="spellStart"/>
      <w:r w:rsidRPr="000470CC">
        <w:rPr>
          <w:rFonts w:asciiTheme="minorHAnsi" w:eastAsiaTheme="minorEastAsia" w:hAnsiTheme="minorHAnsi"/>
          <w:sz w:val="22"/>
        </w:rPr>
        <w:t>gmail</w:t>
      </w:r>
      <w:proofErr w:type="spellEnd"/>
      <w:r w:rsidRPr="000470CC">
        <w:rPr>
          <w:rFonts w:asciiTheme="minorHAnsi" w:eastAsiaTheme="minorEastAsia" w:hAnsiTheme="minorHAnsi"/>
          <w:sz w:val="22"/>
          <w:lang w:val="ru-RU"/>
        </w:rPr>
        <w:t>.</w:t>
      </w:r>
      <w:r w:rsidRPr="000470CC">
        <w:rPr>
          <w:rFonts w:asciiTheme="minorHAnsi" w:eastAsiaTheme="minorEastAsia" w:hAnsiTheme="minorHAnsi"/>
          <w:sz w:val="22"/>
        </w:rPr>
        <w:t>com</w:t>
      </w:r>
    </w:p>
    <w:p w14:paraId="2A1060BA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Дата создания: [29.072025]</w:t>
      </w:r>
    </w:p>
    <w:p w14:paraId="12D572DC" w14:textId="77777777" w:rsidR="00981B3C" w:rsidRDefault="00981B3C" w:rsidP="00981B3C">
      <w:pPr>
        <w:pStyle w:val="aff8"/>
      </w:pPr>
      <w:r>
        <w:rPr>
          <w:rStyle w:val="af6"/>
          <w:rFonts w:ascii="Segoe UI Emoji" w:hAnsi="Segoe UI Emoji" w:cs="Segoe UI Emoji"/>
        </w:rPr>
        <w:t>🎨</w:t>
      </w:r>
      <w:r>
        <w:rPr>
          <w:rStyle w:val="af6"/>
        </w:rPr>
        <w:t xml:space="preserve"> Духовный мир — визуальные референсы и стиль</w:t>
      </w:r>
    </w:p>
    <w:p w14:paraId="21A42369" w14:textId="77777777" w:rsidR="00981B3C" w:rsidRDefault="00981B3C" w:rsidP="00981B3C">
      <w:r>
        <w:pict w14:anchorId="709931B9">
          <v:rect id="_x0000_i1027" style="width:0;height:1.5pt" o:hralign="center" o:hrstd="t" o:hr="t" fillcolor="#a0a0a0" stroked="f"/>
        </w:pict>
      </w:r>
    </w:p>
    <w:p w14:paraId="30EF438B" w14:textId="77777777" w:rsidR="00981B3C" w:rsidRDefault="00981B3C" w:rsidP="00981B3C">
      <w:pPr>
        <w:pStyle w:val="31"/>
      </w:pPr>
      <w:r>
        <w:rPr>
          <w:rFonts w:ascii="Segoe UI Emoji" w:hAnsi="Segoe UI Emoji" w:cs="Segoe UI Emoji"/>
        </w:rPr>
        <w:t>🧘</w:t>
      </w:r>
      <w:r>
        <w:t xml:space="preserve"> </w:t>
      </w:r>
      <w:proofErr w:type="spellStart"/>
      <w:r>
        <w:t>Стилистика</w:t>
      </w:r>
      <w:proofErr w:type="spellEnd"/>
      <w:r>
        <w:t>:</w:t>
      </w:r>
    </w:p>
    <w:p w14:paraId="65FF0183" w14:textId="77777777" w:rsidR="00981B3C" w:rsidRDefault="00981B3C" w:rsidP="00981B3C">
      <w:pPr>
        <w:pStyle w:val="aff8"/>
        <w:numPr>
          <w:ilvl w:val="0"/>
          <w:numId w:val="44"/>
        </w:numPr>
      </w:pPr>
      <w:proofErr w:type="spellStart"/>
      <w:r>
        <w:t>Cultivation-style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(</w:t>
      </w:r>
      <w:proofErr w:type="spellStart"/>
      <w:r>
        <w:t>маньхуа</w:t>
      </w:r>
      <w:proofErr w:type="spellEnd"/>
      <w:r>
        <w:t>, китайская традиция духовного пути).</w:t>
      </w:r>
    </w:p>
    <w:p w14:paraId="02E9EC84" w14:textId="77777777" w:rsidR="00981B3C" w:rsidRDefault="00981B3C" w:rsidP="00981B3C">
      <w:pPr>
        <w:pStyle w:val="aff8"/>
        <w:numPr>
          <w:ilvl w:val="0"/>
          <w:numId w:val="44"/>
        </w:numPr>
      </w:pPr>
      <w:r>
        <w:t xml:space="preserve">Вдохновлено </w:t>
      </w:r>
      <w:proofErr w:type="spellStart"/>
      <w:r>
        <w:t>Genshin</w:t>
      </w:r>
      <w:proofErr w:type="spellEnd"/>
      <w:r>
        <w:t xml:space="preserve"> Impact (локации Ли </w:t>
      </w:r>
      <w:proofErr w:type="spellStart"/>
      <w:r>
        <w:t>Юэ</w:t>
      </w:r>
      <w:proofErr w:type="spellEnd"/>
      <w:r>
        <w:t xml:space="preserve"> и Фонтейн).</w:t>
      </w:r>
    </w:p>
    <w:p w14:paraId="632322F9" w14:textId="77777777" w:rsidR="00981B3C" w:rsidRDefault="00981B3C" w:rsidP="00981B3C">
      <w:pPr>
        <w:pStyle w:val="aff8"/>
        <w:numPr>
          <w:ilvl w:val="0"/>
          <w:numId w:val="44"/>
        </w:numPr>
      </w:pPr>
      <w:r>
        <w:t>Элементы даосской философии, боевых искусств, и парящей архитектуры.</w:t>
      </w:r>
    </w:p>
    <w:p w14:paraId="56018BF1" w14:textId="77777777" w:rsidR="00981B3C" w:rsidRDefault="00981B3C" w:rsidP="00981B3C">
      <w:pPr>
        <w:pStyle w:val="31"/>
      </w:pPr>
      <w:r>
        <w:rPr>
          <w:rFonts w:ascii="Segoe UI Emoji" w:hAnsi="Segoe UI Emoji" w:cs="Segoe UI Emoji"/>
        </w:rPr>
        <w:t>🌄</w:t>
      </w:r>
      <w:r>
        <w:t xml:space="preserve"> </w:t>
      </w:r>
      <w:proofErr w:type="spellStart"/>
      <w:r>
        <w:t>Идеи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визуализации</w:t>
      </w:r>
      <w:proofErr w:type="spellEnd"/>
      <w:r>
        <w:t>:</w:t>
      </w:r>
    </w:p>
    <w:p w14:paraId="14627319" w14:textId="77777777" w:rsidR="00981B3C" w:rsidRDefault="00981B3C" w:rsidP="00981B3C">
      <w:pPr>
        <w:pStyle w:val="aff8"/>
        <w:numPr>
          <w:ilvl w:val="0"/>
          <w:numId w:val="45"/>
        </w:numPr>
      </w:pPr>
      <w:r>
        <w:rPr>
          <w:rStyle w:val="af6"/>
        </w:rPr>
        <w:t xml:space="preserve">Медитация и </w:t>
      </w:r>
      <w:proofErr w:type="spellStart"/>
      <w:r>
        <w:rPr>
          <w:rStyle w:val="af6"/>
        </w:rPr>
        <w:t>ци</w:t>
      </w:r>
      <w:proofErr w:type="spellEnd"/>
      <w:r>
        <w:rPr>
          <w:rStyle w:val="af6"/>
        </w:rPr>
        <w:t>:</w:t>
      </w:r>
    </w:p>
    <w:p w14:paraId="1FE631B1" w14:textId="77777777" w:rsidR="00981B3C" w:rsidRDefault="00981B3C" w:rsidP="00981B3C">
      <w:pPr>
        <w:pStyle w:val="aff8"/>
        <w:numPr>
          <w:ilvl w:val="1"/>
          <w:numId w:val="45"/>
        </w:numPr>
      </w:pPr>
      <w:r>
        <w:t xml:space="preserve">Персонажи в позе лотоса, окружённые вихрями энергии </w:t>
      </w:r>
      <w:proofErr w:type="spellStart"/>
      <w:r>
        <w:t>ци</w:t>
      </w:r>
      <w:proofErr w:type="spellEnd"/>
      <w:r>
        <w:t>.</w:t>
      </w:r>
    </w:p>
    <w:p w14:paraId="5D0D2233" w14:textId="77777777" w:rsidR="00981B3C" w:rsidRDefault="00981B3C" w:rsidP="00981B3C">
      <w:pPr>
        <w:pStyle w:val="aff8"/>
        <w:numPr>
          <w:ilvl w:val="1"/>
          <w:numId w:val="45"/>
        </w:numPr>
      </w:pPr>
      <w:r>
        <w:t>Фон — террасы в облаках, плато на вершине горы, или внутренний сад с фонарями.</w:t>
      </w:r>
    </w:p>
    <w:p w14:paraId="5BE5E2A1" w14:textId="77777777" w:rsidR="00981B3C" w:rsidRDefault="00981B3C" w:rsidP="00981B3C">
      <w:pPr>
        <w:pStyle w:val="aff8"/>
        <w:numPr>
          <w:ilvl w:val="0"/>
          <w:numId w:val="45"/>
        </w:numPr>
      </w:pPr>
      <w:r>
        <w:rPr>
          <w:rStyle w:val="af6"/>
        </w:rPr>
        <w:t>Духовные звери:</w:t>
      </w:r>
    </w:p>
    <w:p w14:paraId="1D342E1B" w14:textId="77777777" w:rsidR="00981B3C" w:rsidRDefault="00981B3C" w:rsidP="00981B3C">
      <w:pPr>
        <w:pStyle w:val="aff8"/>
        <w:numPr>
          <w:ilvl w:val="1"/>
          <w:numId w:val="45"/>
        </w:numPr>
      </w:pPr>
      <w:r>
        <w:t>Образы: драконы, фениксы, девятихвостые лисы, тигры с пламенем.</w:t>
      </w:r>
    </w:p>
    <w:p w14:paraId="75D97FB2" w14:textId="77777777" w:rsidR="00981B3C" w:rsidRDefault="00981B3C" w:rsidP="00981B3C">
      <w:pPr>
        <w:pStyle w:val="aff8"/>
        <w:numPr>
          <w:ilvl w:val="1"/>
          <w:numId w:val="45"/>
        </w:numPr>
      </w:pPr>
      <w:r>
        <w:t>Стиль: полупрозрачные, сияющие, с магическим ореолом.</w:t>
      </w:r>
    </w:p>
    <w:p w14:paraId="3404D137" w14:textId="77777777" w:rsidR="00981B3C" w:rsidRDefault="00981B3C" w:rsidP="00981B3C">
      <w:pPr>
        <w:pStyle w:val="aff8"/>
        <w:numPr>
          <w:ilvl w:val="1"/>
          <w:numId w:val="45"/>
        </w:numPr>
      </w:pPr>
      <w:r>
        <w:t>Контакт с культиватором: слияние аур, всполохи энергии.</w:t>
      </w:r>
    </w:p>
    <w:p w14:paraId="37DB0711" w14:textId="77777777" w:rsidR="00981B3C" w:rsidRDefault="00981B3C" w:rsidP="00981B3C">
      <w:pPr>
        <w:pStyle w:val="aff8"/>
        <w:numPr>
          <w:ilvl w:val="0"/>
          <w:numId w:val="45"/>
        </w:numPr>
      </w:pPr>
      <w:r>
        <w:rPr>
          <w:rStyle w:val="af6"/>
        </w:rPr>
        <w:t>Оранжереи и пещеры культивации:</w:t>
      </w:r>
    </w:p>
    <w:p w14:paraId="68AAFA14" w14:textId="77777777" w:rsidR="00981B3C" w:rsidRDefault="00981B3C" w:rsidP="00981B3C">
      <w:pPr>
        <w:pStyle w:val="aff8"/>
        <w:numPr>
          <w:ilvl w:val="1"/>
          <w:numId w:val="45"/>
        </w:numPr>
      </w:pPr>
      <w:r>
        <w:t>Локации для парной культивации или роста редких растений.</w:t>
      </w:r>
    </w:p>
    <w:p w14:paraId="0248C87B" w14:textId="77777777" w:rsidR="00981B3C" w:rsidRDefault="00981B3C" w:rsidP="00981B3C">
      <w:pPr>
        <w:pStyle w:val="aff8"/>
        <w:numPr>
          <w:ilvl w:val="1"/>
          <w:numId w:val="45"/>
        </w:numPr>
      </w:pPr>
      <w:r>
        <w:t>Тёплая атмосфера, свет от светлячков, водопады или нефритовые фонтаны.</w:t>
      </w:r>
    </w:p>
    <w:p w14:paraId="3D3FC9C9" w14:textId="77777777" w:rsidR="00981B3C" w:rsidRDefault="00981B3C" w:rsidP="00981B3C">
      <w:pPr>
        <w:pStyle w:val="aff8"/>
        <w:numPr>
          <w:ilvl w:val="0"/>
          <w:numId w:val="45"/>
        </w:numPr>
      </w:pPr>
      <w:r>
        <w:rPr>
          <w:rStyle w:val="af6"/>
        </w:rPr>
        <w:t>Боевая демонстрация техник:</w:t>
      </w:r>
    </w:p>
    <w:p w14:paraId="532CF937" w14:textId="77777777" w:rsidR="00981B3C" w:rsidRDefault="00981B3C" w:rsidP="00981B3C">
      <w:pPr>
        <w:pStyle w:val="aff8"/>
        <w:numPr>
          <w:ilvl w:val="1"/>
          <w:numId w:val="45"/>
        </w:numPr>
      </w:pPr>
      <w:r>
        <w:t>"Ладонь, стирающая горы", "Кулак, гасящий звезды", "Алмазное тело".</w:t>
      </w:r>
    </w:p>
    <w:p w14:paraId="7F61919D" w14:textId="77777777" w:rsidR="00981B3C" w:rsidRDefault="00981B3C" w:rsidP="00981B3C">
      <w:pPr>
        <w:pStyle w:val="aff8"/>
        <w:numPr>
          <w:ilvl w:val="1"/>
          <w:numId w:val="45"/>
        </w:numPr>
      </w:pPr>
      <w:r>
        <w:t>Эпические ракурсы, пыль, искривление пространства.</w:t>
      </w:r>
    </w:p>
    <w:p w14:paraId="5D1C1DAF" w14:textId="77777777" w:rsidR="00981B3C" w:rsidRDefault="00981B3C" w:rsidP="00981B3C">
      <w:pPr>
        <w:pStyle w:val="aff8"/>
        <w:numPr>
          <w:ilvl w:val="0"/>
          <w:numId w:val="45"/>
        </w:numPr>
      </w:pPr>
      <w:r>
        <w:rPr>
          <w:rStyle w:val="af6"/>
        </w:rPr>
        <w:t>Контраст Инь и Ян:</w:t>
      </w:r>
    </w:p>
    <w:p w14:paraId="1AABA0E9" w14:textId="77777777" w:rsidR="00981B3C" w:rsidRDefault="00981B3C" w:rsidP="00981B3C">
      <w:pPr>
        <w:pStyle w:val="aff8"/>
        <w:numPr>
          <w:ilvl w:val="1"/>
          <w:numId w:val="45"/>
        </w:numPr>
      </w:pPr>
      <w:r>
        <w:t>Персонажи в дуэли — один в светлых одеждах с потоками воды, другой — тёмный с элементами огня и тьмы.</w:t>
      </w:r>
    </w:p>
    <w:p w14:paraId="4548D86C" w14:textId="77777777" w:rsidR="00981B3C" w:rsidRDefault="00981B3C" w:rsidP="00981B3C">
      <w:pPr>
        <w:pStyle w:val="aff8"/>
        <w:numPr>
          <w:ilvl w:val="1"/>
          <w:numId w:val="45"/>
        </w:numPr>
      </w:pPr>
      <w:r>
        <w:t>Баланс в композиции: луна и солнце, лед и пламя, тишина и шторм.</w:t>
      </w:r>
    </w:p>
    <w:p w14:paraId="16A36F8B" w14:textId="77777777" w:rsidR="00981B3C" w:rsidRDefault="00981B3C" w:rsidP="00981B3C">
      <w:r>
        <w:pict w14:anchorId="40157926">
          <v:rect id="_x0000_i1028" style="width:0;height:1.5pt" o:hralign="center" o:hrstd="t" o:hr="t" fillcolor="#a0a0a0" stroked="f"/>
        </w:pict>
      </w:r>
    </w:p>
    <w:p w14:paraId="16FAE5D7" w14:textId="77777777" w:rsidR="00981B3C" w:rsidRDefault="00981B3C" w:rsidP="00981B3C">
      <w:pPr>
        <w:pStyle w:val="aff8"/>
      </w:pPr>
      <w:r>
        <w:lastRenderedPageBreak/>
        <w:t>При необходимости — можно сгенерировать предварительные эскизы или 3D-заготовки духовных зверей и арен. Продолжать с другим миром?</w:t>
      </w:r>
    </w:p>
    <w:p w14:paraId="53D5D9DF" w14:textId="16FE3166" w:rsidR="00820EEF" w:rsidRPr="00820EEF" w:rsidRDefault="00820EEF" w:rsidP="00C767F1">
      <w:pPr>
        <w:pStyle w:val="aff8"/>
      </w:pPr>
    </w:p>
    <w:sectPr w:rsidR="00820EEF" w:rsidRPr="00820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A5416"/>
    <w:multiLevelType w:val="multilevel"/>
    <w:tmpl w:val="3BF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10FF"/>
    <w:multiLevelType w:val="multilevel"/>
    <w:tmpl w:val="5CD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F759A"/>
    <w:multiLevelType w:val="multilevel"/>
    <w:tmpl w:val="A90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12EA4"/>
    <w:multiLevelType w:val="multilevel"/>
    <w:tmpl w:val="275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92B5F"/>
    <w:multiLevelType w:val="multilevel"/>
    <w:tmpl w:val="46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C61AB"/>
    <w:multiLevelType w:val="multilevel"/>
    <w:tmpl w:val="602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5128A"/>
    <w:multiLevelType w:val="multilevel"/>
    <w:tmpl w:val="F4A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87C99"/>
    <w:multiLevelType w:val="multilevel"/>
    <w:tmpl w:val="B34A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1333A"/>
    <w:multiLevelType w:val="multilevel"/>
    <w:tmpl w:val="EC1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00E3C"/>
    <w:multiLevelType w:val="multilevel"/>
    <w:tmpl w:val="6D80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197FC1"/>
    <w:multiLevelType w:val="multilevel"/>
    <w:tmpl w:val="AF8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07FD8"/>
    <w:multiLevelType w:val="multilevel"/>
    <w:tmpl w:val="91B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A528F"/>
    <w:multiLevelType w:val="multilevel"/>
    <w:tmpl w:val="FDB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27356"/>
    <w:multiLevelType w:val="multilevel"/>
    <w:tmpl w:val="E37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80B2C"/>
    <w:multiLevelType w:val="multilevel"/>
    <w:tmpl w:val="6D9C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F5488"/>
    <w:multiLevelType w:val="multilevel"/>
    <w:tmpl w:val="6CE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E6614"/>
    <w:multiLevelType w:val="multilevel"/>
    <w:tmpl w:val="B16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51772"/>
    <w:multiLevelType w:val="multilevel"/>
    <w:tmpl w:val="4BFA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D6A15"/>
    <w:multiLevelType w:val="multilevel"/>
    <w:tmpl w:val="119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74A80"/>
    <w:multiLevelType w:val="multilevel"/>
    <w:tmpl w:val="A35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36207"/>
    <w:multiLevelType w:val="multilevel"/>
    <w:tmpl w:val="D02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AC7D01"/>
    <w:multiLevelType w:val="multilevel"/>
    <w:tmpl w:val="D3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B54E1"/>
    <w:multiLevelType w:val="multilevel"/>
    <w:tmpl w:val="094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26F54"/>
    <w:multiLevelType w:val="multilevel"/>
    <w:tmpl w:val="762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94DEB"/>
    <w:multiLevelType w:val="multilevel"/>
    <w:tmpl w:val="09A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E91793"/>
    <w:multiLevelType w:val="multilevel"/>
    <w:tmpl w:val="388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D5CA6"/>
    <w:multiLevelType w:val="multilevel"/>
    <w:tmpl w:val="067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07E82"/>
    <w:multiLevelType w:val="multilevel"/>
    <w:tmpl w:val="4856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760BA"/>
    <w:multiLevelType w:val="multilevel"/>
    <w:tmpl w:val="F07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A30DD"/>
    <w:multiLevelType w:val="multilevel"/>
    <w:tmpl w:val="88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E2BC4"/>
    <w:multiLevelType w:val="multilevel"/>
    <w:tmpl w:val="583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F54D6"/>
    <w:multiLevelType w:val="multilevel"/>
    <w:tmpl w:val="D35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B45C6"/>
    <w:multiLevelType w:val="multilevel"/>
    <w:tmpl w:val="F3D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4842F4"/>
    <w:multiLevelType w:val="multilevel"/>
    <w:tmpl w:val="878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B7B71"/>
    <w:multiLevelType w:val="multilevel"/>
    <w:tmpl w:val="E8B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D2D96"/>
    <w:multiLevelType w:val="multilevel"/>
    <w:tmpl w:val="FFE2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21"/>
  </w:num>
  <w:num w:numId="12">
    <w:abstractNumId w:val="11"/>
  </w:num>
  <w:num w:numId="13">
    <w:abstractNumId w:val="10"/>
  </w:num>
  <w:num w:numId="14">
    <w:abstractNumId w:val="36"/>
  </w:num>
  <w:num w:numId="15">
    <w:abstractNumId w:val="37"/>
  </w:num>
  <w:num w:numId="16">
    <w:abstractNumId w:val="34"/>
  </w:num>
  <w:num w:numId="17">
    <w:abstractNumId w:val="25"/>
  </w:num>
  <w:num w:numId="18">
    <w:abstractNumId w:val="38"/>
  </w:num>
  <w:num w:numId="19">
    <w:abstractNumId w:val="32"/>
  </w:num>
  <w:num w:numId="20">
    <w:abstractNumId w:val="41"/>
  </w:num>
  <w:num w:numId="21">
    <w:abstractNumId w:val="42"/>
  </w:num>
  <w:num w:numId="22">
    <w:abstractNumId w:val="9"/>
  </w:num>
  <w:num w:numId="23">
    <w:abstractNumId w:val="31"/>
  </w:num>
  <w:num w:numId="24">
    <w:abstractNumId w:val="22"/>
  </w:num>
  <w:num w:numId="25">
    <w:abstractNumId w:val="30"/>
  </w:num>
  <w:num w:numId="26">
    <w:abstractNumId w:val="24"/>
  </w:num>
  <w:num w:numId="27">
    <w:abstractNumId w:val="43"/>
  </w:num>
  <w:num w:numId="28">
    <w:abstractNumId w:val="14"/>
  </w:num>
  <w:num w:numId="29">
    <w:abstractNumId w:val="33"/>
  </w:num>
  <w:num w:numId="30">
    <w:abstractNumId w:val="44"/>
  </w:num>
  <w:num w:numId="31">
    <w:abstractNumId w:val="16"/>
  </w:num>
  <w:num w:numId="32">
    <w:abstractNumId w:val="27"/>
  </w:num>
  <w:num w:numId="33">
    <w:abstractNumId w:val="29"/>
  </w:num>
  <w:num w:numId="34">
    <w:abstractNumId w:val="20"/>
  </w:num>
  <w:num w:numId="35">
    <w:abstractNumId w:val="39"/>
  </w:num>
  <w:num w:numId="36">
    <w:abstractNumId w:val="17"/>
  </w:num>
  <w:num w:numId="37">
    <w:abstractNumId w:val="12"/>
  </w:num>
  <w:num w:numId="38">
    <w:abstractNumId w:val="28"/>
  </w:num>
  <w:num w:numId="39">
    <w:abstractNumId w:val="15"/>
  </w:num>
  <w:num w:numId="40">
    <w:abstractNumId w:val="19"/>
  </w:num>
  <w:num w:numId="41">
    <w:abstractNumId w:val="23"/>
  </w:num>
  <w:num w:numId="42">
    <w:abstractNumId w:val="40"/>
  </w:num>
  <w:num w:numId="43">
    <w:abstractNumId w:val="26"/>
  </w:num>
  <w:num w:numId="44">
    <w:abstractNumId w:val="35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CC"/>
    <w:rsid w:val="0006063C"/>
    <w:rsid w:val="0015074B"/>
    <w:rsid w:val="0029639D"/>
    <w:rsid w:val="002A598A"/>
    <w:rsid w:val="00326F90"/>
    <w:rsid w:val="00596E0B"/>
    <w:rsid w:val="00792055"/>
    <w:rsid w:val="00820EEF"/>
    <w:rsid w:val="0082312B"/>
    <w:rsid w:val="00981B3C"/>
    <w:rsid w:val="00AA1D8D"/>
    <w:rsid w:val="00B47730"/>
    <w:rsid w:val="00C767F1"/>
    <w:rsid w:val="00CB0664"/>
    <w:rsid w:val="00CD6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820EEF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my-0">
    <w:name w:val="my-0"/>
    <w:basedOn w:val="a1"/>
    <w:rsid w:val="002A598A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9</cp:revision>
  <dcterms:created xsi:type="dcterms:W3CDTF">2013-12-23T23:15:00Z</dcterms:created>
  <dcterms:modified xsi:type="dcterms:W3CDTF">2025-07-30T21:50:00Z</dcterms:modified>
  <cp:category/>
</cp:coreProperties>
</file>