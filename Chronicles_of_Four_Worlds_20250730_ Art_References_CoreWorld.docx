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CFB62" w14:textId="77777777" w:rsidR="000470CC" w:rsidRPr="000470CC" w:rsidRDefault="000470CC" w:rsidP="000470CC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470C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Chronicles of the Four Worlds / Хроники Четырёх Миров</w:t>
      </w:r>
    </w:p>
    <w:p w14:paraId="6E54C8D9" w14:textId="77777777" w:rsidR="000470CC" w:rsidRPr="000470CC" w:rsidRDefault="000470CC" w:rsidP="000470CC">
      <w:pPr>
        <w:rPr>
          <w:rFonts w:asciiTheme="minorHAnsi" w:eastAsiaTheme="minorEastAsia" w:hAnsiTheme="minorHAnsi"/>
          <w:sz w:val="22"/>
          <w:lang w:val="ru-RU"/>
        </w:rPr>
      </w:pPr>
      <w:r w:rsidRPr="000470CC">
        <w:rPr>
          <w:rFonts w:asciiTheme="minorHAnsi" w:eastAsiaTheme="minorEastAsia" w:hAnsiTheme="minorHAnsi"/>
          <w:sz w:val="22"/>
          <w:lang w:val="ru-RU"/>
        </w:rPr>
        <w:t>Автор:</w:t>
      </w:r>
      <w:r w:rsidRPr="000470CC">
        <w:rPr>
          <w:rFonts w:asciiTheme="minorHAnsi" w:eastAsiaTheme="minorEastAsia" w:hAnsiTheme="minorHAnsi"/>
          <w:sz w:val="22"/>
          <w:lang w:val="ru-RU"/>
        </w:rPr>
        <w:br/>
        <w:t>Чайкин Игорь Александрович</w:t>
      </w:r>
    </w:p>
    <w:p w14:paraId="45AA1C66" w14:textId="77777777" w:rsidR="000470CC" w:rsidRPr="000470CC" w:rsidRDefault="000470CC" w:rsidP="000470CC">
      <w:pPr>
        <w:rPr>
          <w:rFonts w:asciiTheme="minorHAnsi" w:eastAsiaTheme="minorEastAsia" w:hAnsiTheme="minorHAnsi"/>
          <w:sz w:val="22"/>
          <w:lang w:val="ru-RU"/>
        </w:rPr>
      </w:pPr>
      <w:r w:rsidRPr="000470CC">
        <w:rPr>
          <w:rFonts w:asciiTheme="minorHAnsi" w:eastAsiaTheme="minorEastAsia" w:hAnsiTheme="minorHAnsi"/>
          <w:sz w:val="22"/>
        </w:rPr>
        <w:t>E</w:t>
      </w:r>
      <w:r w:rsidRPr="000470CC">
        <w:rPr>
          <w:rFonts w:asciiTheme="minorHAnsi" w:eastAsiaTheme="minorEastAsia" w:hAnsiTheme="minorHAnsi"/>
          <w:sz w:val="22"/>
          <w:lang w:val="ru-RU"/>
        </w:rPr>
        <w:t>-</w:t>
      </w:r>
      <w:r w:rsidRPr="000470CC">
        <w:rPr>
          <w:rFonts w:asciiTheme="minorHAnsi" w:eastAsiaTheme="minorEastAsia" w:hAnsiTheme="minorHAnsi"/>
          <w:sz w:val="22"/>
        </w:rPr>
        <w:t>mail</w:t>
      </w:r>
      <w:r w:rsidRPr="000470CC">
        <w:rPr>
          <w:rFonts w:asciiTheme="minorHAnsi" w:eastAsiaTheme="minorEastAsia" w:hAnsiTheme="minorHAnsi"/>
          <w:sz w:val="22"/>
          <w:lang w:val="ru-RU"/>
        </w:rPr>
        <w:t xml:space="preserve">: </w:t>
      </w:r>
      <w:r w:rsidRPr="000470CC">
        <w:rPr>
          <w:rFonts w:asciiTheme="minorHAnsi" w:eastAsiaTheme="minorEastAsia" w:hAnsiTheme="minorHAnsi"/>
          <w:sz w:val="22"/>
        </w:rPr>
        <w:t>cia</w:t>
      </w:r>
      <w:r w:rsidRPr="000470CC">
        <w:rPr>
          <w:rFonts w:asciiTheme="minorHAnsi" w:eastAsiaTheme="minorEastAsia" w:hAnsiTheme="minorHAnsi"/>
          <w:sz w:val="22"/>
          <w:lang w:val="ru-RU"/>
        </w:rPr>
        <w:t>00007@</w:t>
      </w:r>
      <w:r w:rsidRPr="000470CC">
        <w:rPr>
          <w:rFonts w:asciiTheme="minorHAnsi" w:eastAsiaTheme="minorEastAsia" w:hAnsiTheme="minorHAnsi"/>
          <w:sz w:val="22"/>
        </w:rPr>
        <w:t>gmail</w:t>
      </w:r>
      <w:r w:rsidRPr="000470CC">
        <w:rPr>
          <w:rFonts w:asciiTheme="minorHAnsi" w:eastAsiaTheme="minorEastAsia" w:hAnsiTheme="minorHAnsi"/>
          <w:sz w:val="22"/>
          <w:lang w:val="ru-RU"/>
        </w:rPr>
        <w:t>.</w:t>
      </w:r>
      <w:r w:rsidRPr="000470CC">
        <w:rPr>
          <w:rFonts w:asciiTheme="minorHAnsi" w:eastAsiaTheme="minorEastAsia" w:hAnsiTheme="minorHAnsi"/>
          <w:sz w:val="22"/>
        </w:rPr>
        <w:t>com</w:t>
      </w:r>
    </w:p>
    <w:p w14:paraId="2A1060BA" w14:textId="77777777" w:rsidR="000470CC" w:rsidRPr="000470CC" w:rsidRDefault="000470CC" w:rsidP="000470CC">
      <w:pPr>
        <w:rPr>
          <w:rFonts w:asciiTheme="minorHAnsi" w:eastAsiaTheme="minorEastAsia" w:hAnsiTheme="minorHAnsi"/>
          <w:sz w:val="22"/>
          <w:lang w:val="ru-RU"/>
        </w:rPr>
      </w:pPr>
      <w:r w:rsidRPr="000470CC">
        <w:rPr>
          <w:rFonts w:asciiTheme="minorHAnsi" w:eastAsiaTheme="minorEastAsia" w:hAnsiTheme="minorHAnsi"/>
          <w:sz w:val="22"/>
          <w:lang w:val="ru-RU"/>
        </w:rPr>
        <w:t>Дата создания: [29.072025]</w:t>
      </w:r>
    </w:p>
    <w:p w14:paraId="60772C0D" w14:textId="77777777" w:rsidR="00756C01" w:rsidRDefault="00756C01" w:rsidP="00756C01">
      <w:pPr>
        <w:pStyle w:val="aff8"/>
      </w:pPr>
      <w:r>
        <w:rPr>
          <w:rStyle w:val="af6"/>
          <w:rFonts w:ascii="Segoe UI Emoji" w:hAnsi="Segoe UI Emoji" w:cs="Segoe UI Emoji"/>
        </w:rPr>
        <w:t>🌍</w:t>
      </w:r>
      <w:r>
        <w:rPr>
          <w:rStyle w:val="af6"/>
        </w:rPr>
        <w:t xml:space="preserve"> Основной мир — визуальные референсы и стиль</w:t>
      </w:r>
    </w:p>
    <w:p w14:paraId="56E1CB8F" w14:textId="77777777" w:rsidR="00756C01" w:rsidRDefault="00756C01" w:rsidP="00756C01">
      <w:r>
        <w:pict w14:anchorId="2B017955">
          <v:rect id="_x0000_i1030" style="width:0;height:1.5pt" o:hralign="center" o:hrstd="t" o:hr="t" fillcolor="#a0a0a0" stroked="f"/>
        </w:pict>
      </w:r>
    </w:p>
    <w:p w14:paraId="2F4B08D0" w14:textId="77777777" w:rsidR="00756C01" w:rsidRDefault="00756C01" w:rsidP="00756C01">
      <w:pPr>
        <w:pStyle w:val="31"/>
      </w:pPr>
      <w:r>
        <w:rPr>
          <w:rFonts w:ascii="Segoe UI Emoji" w:hAnsi="Segoe UI Emoji" w:cs="Segoe UI Emoji"/>
        </w:rPr>
        <w:t>⚔</w:t>
      </w:r>
      <w:r>
        <w:t>️ Стилистика:</w:t>
      </w:r>
    </w:p>
    <w:p w14:paraId="6C9DE18F" w14:textId="77777777" w:rsidR="00756C01" w:rsidRDefault="00756C01" w:rsidP="00051494">
      <w:pPr>
        <w:pStyle w:val="aff8"/>
        <w:numPr>
          <w:ilvl w:val="0"/>
          <w:numId w:val="7"/>
        </w:numPr>
      </w:pPr>
      <w:r>
        <w:t>Постапокалиптическое фэнтези с элементами техно-архаики.</w:t>
      </w:r>
    </w:p>
    <w:p w14:paraId="7FE32E85" w14:textId="77777777" w:rsidR="00756C01" w:rsidRPr="00756C01" w:rsidRDefault="00756C01" w:rsidP="00051494">
      <w:pPr>
        <w:pStyle w:val="aff8"/>
        <w:numPr>
          <w:ilvl w:val="0"/>
          <w:numId w:val="7"/>
        </w:numPr>
        <w:rPr>
          <w:lang w:val="en-US"/>
        </w:rPr>
      </w:pPr>
      <w:r>
        <w:t>Вдохновлено</w:t>
      </w:r>
      <w:r w:rsidRPr="00756C01">
        <w:rPr>
          <w:lang w:val="en-US"/>
        </w:rPr>
        <w:t xml:space="preserve">: </w:t>
      </w:r>
      <w:r w:rsidRPr="00756C01">
        <w:rPr>
          <w:rStyle w:val="af7"/>
          <w:lang w:val="en-US"/>
        </w:rPr>
        <w:t>Attack on Titan</w:t>
      </w:r>
      <w:r w:rsidRPr="00756C01">
        <w:rPr>
          <w:lang w:val="en-US"/>
        </w:rPr>
        <w:t xml:space="preserve">, </w:t>
      </w:r>
      <w:r w:rsidRPr="00756C01">
        <w:rPr>
          <w:rStyle w:val="af7"/>
          <w:lang w:val="en-US"/>
        </w:rPr>
        <w:t>Made in Abyss</w:t>
      </w:r>
      <w:r w:rsidRPr="00756C01">
        <w:rPr>
          <w:lang w:val="en-US"/>
        </w:rPr>
        <w:t xml:space="preserve">, </w:t>
      </w:r>
      <w:r w:rsidRPr="00756C01">
        <w:rPr>
          <w:rStyle w:val="af7"/>
          <w:lang w:val="en-US"/>
        </w:rPr>
        <w:t>NieR:Automata</w:t>
      </w:r>
      <w:r w:rsidRPr="00756C01">
        <w:rPr>
          <w:lang w:val="en-US"/>
        </w:rPr>
        <w:t xml:space="preserve">, </w:t>
      </w:r>
      <w:r w:rsidRPr="00756C01">
        <w:rPr>
          <w:rStyle w:val="af7"/>
          <w:lang w:val="en-US"/>
        </w:rPr>
        <w:t>Nausicaä of the Valley of the Wind</w:t>
      </w:r>
      <w:r w:rsidRPr="00756C01">
        <w:rPr>
          <w:lang w:val="en-US"/>
        </w:rPr>
        <w:t>.</w:t>
      </w:r>
    </w:p>
    <w:p w14:paraId="497CA305" w14:textId="77777777" w:rsidR="00756C01" w:rsidRDefault="00756C01" w:rsidP="00051494">
      <w:pPr>
        <w:pStyle w:val="aff8"/>
        <w:numPr>
          <w:ilvl w:val="0"/>
          <w:numId w:val="7"/>
        </w:numPr>
      </w:pPr>
      <w:r>
        <w:t>Сочетание руин былой цивилизации и вторжения магии: заросшие города, рухнувшие мосты, в которых поселились магические твари.</w:t>
      </w:r>
    </w:p>
    <w:p w14:paraId="4D86D6A6" w14:textId="77777777" w:rsidR="00756C01" w:rsidRDefault="00756C01" w:rsidP="00051494">
      <w:pPr>
        <w:pStyle w:val="aff8"/>
        <w:numPr>
          <w:ilvl w:val="0"/>
          <w:numId w:val="7"/>
        </w:numPr>
      </w:pPr>
      <w:r>
        <w:t>Зоны Силы: искажение пространства, странные законы природы, разломы, из которых прорастает магическая энергия.</w:t>
      </w:r>
    </w:p>
    <w:p w14:paraId="48E5845B" w14:textId="77777777" w:rsidR="00756C01" w:rsidRDefault="00756C01" w:rsidP="00756C01">
      <w:pPr>
        <w:pStyle w:val="31"/>
      </w:pPr>
      <w:r>
        <w:rPr>
          <w:rFonts w:ascii="Segoe UI Emoji" w:hAnsi="Segoe UI Emoji" w:cs="Segoe UI Emoji"/>
        </w:rPr>
        <w:t>🌌</w:t>
      </w:r>
      <w:r>
        <w:t xml:space="preserve"> Идеи для визуализации:</w:t>
      </w:r>
    </w:p>
    <w:p w14:paraId="28138009" w14:textId="77777777" w:rsidR="00756C01" w:rsidRDefault="00756C01" w:rsidP="00051494">
      <w:pPr>
        <w:pStyle w:val="aff8"/>
        <w:numPr>
          <w:ilvl w:val="0"/>
          <w:numId w:val="8"/>
        </w:numPr>
      </w:pPr>
      <w:r>
        <w:rPr>
          <w:rStyle w:val="af6"/>
        </w:rPr>
        <w:t>Разломы и вторжение магии:</w:t>
      </w:r>
    </w:p>
    <w:p w14:paraId="0F239F1B" w14:textId="77777777" w:rsidR="00756C01" w:rsidRDefault="00756C01" w:rsidP="00051494">
      <w:pPr>
        <w:pStyle w:val="aff8"/>
        <w:numPr>
          <w:ilvl w:val="1"/>
          <w:numId w:val="8"/>
        </w:numPr>
      </w:pPr>
      <w:r>
        <w:t>Разломы выглядят как гигантские входы в пещеры, прикрытые мерцающими магическими барьерами.</w:t>
      </w:r>
    </w:p>
    <w:p w14:paraId="649B8D5F" w14:textId="77777777" w:rsidR="00756C01" w:rsidRDefault="00756C01" w:rsidP="00051494">
      <w:pPr>
        <w:pStyle w:val="aff8"/>
        <w:numPr>
          <w:ilvl w:val="1"/>
          <w:numId w:val="8"/>
        </w:numPr>
      </w:pPr>
      <w:r>
        <w:t>При входе аватары проходят через тоннель длиной около 350 км, в котором отключается техника, оружие перестаёт стрелять, броня рассыпается.</w:t>
      </w:r>
    </w:p>
    <w:p w14:paraId="3E8B690D" w14:textId="77777777" w:rsidR="00756C01" w:rsidRDefault="00756C01" w:rsidP="00051494">
      <w:pPr>
        <w:pStyle w:val="aff8"/>
        <w:numPr>
          <w:ilvl w:val="1"/>
          <w:numId w:val="8"/>
        </w:numPr>
      </w:pPr>
      <w:r>
        <w:t>На выходе — другая планета с крайне высокой плотностью Силы, где физические законы работают иначе.</w:t>
      </w:r>
    </w:p>
    <w:p w14:paraId="0549F503" w14:textId="77777777" w:rsidR="00756C01" w:rsidRDefault="00756C01" w:rsidP="00051494">
      <w:pPr>
        <w:pStyle w:val="aff8"/>
        <w:numPr>
          <w:ilvl w:val="0"/>
          <w:numId w:val="8"/>
        </w:numPr>
      </w:pPr>
      <w:r>
        <w:rPr>
          <w:rStyle w:val="af6"/>
        </w:rPr>
        <w:t>Адаптация людей:</w:t>
      </w:r>
    </w:p>
    <w:p w14:paraId="01492D0A" w14:textId="77777777" w:rsidR="00756C01" w:rsidRDefault="00756C01" w:rsidP="00051494">
      <w:pPr>
        <w:pStyle w:val="aff8"/>
        <w:numPr>
          <w:ilvl w:val="1"/>
          <w:numId w:val="8"/>
        </w:numPr>
      </w:pPr>
      <w:r>
        <w:t>Без технологических куполов: выжившие прячутся в древних зонах силы, где магия формирует защитные поля.</w:t>
      </w:r>
    </w:p>
    <w:p w14:paraId="6F518DE7" w14:textId="77777777" w:rsidR="00756C01" w:rsidRDefault="00756C01" w:rsidP="00051494">
      <w:pPr>
        <w:pStyle w:val="aff8"/>
        <w:numPr>
          <w:ilvl w:val="1"/>
          <w:numId w:val="8"/>
        </w:numPr>
      </w:pPr>
      <w:r>
        <w:t>Магические барьеры, поддерживаемые кругами рун и алтарями, заменяют привычные системы защиты.</w:t>
      </w:r>
    </w:p>
    <w:p w14:paraId="26BDDCBE" w14:textId="77777777" w:rsidR="00756C01" w:rsidRDefault="00756C01" w:rsidP="00051494">
      <w:pPr>
        <w:pStyle w:val="aff8"/>
        <w:numPr>
          <w:ilvl w:val="1"/>
          <w:numId w:val="8"/>
        </w:numPr>
      </w:pPr>
      <w:r>
        <w:t>Изоляционные поселения, построенные вокруг таких зон, — магические монастыри, храмы, бастионы выживших.</w:t>
      </w:r>
    </w:p>
    <w:p w14:paraId="5CCA33C6" w14:textId="77777777" w:rsidR="00756C01" w:rsidRDefault="00756C01" w:rsidP="00051494">
      <w:pPr>
        <w:pStyle w:val="aff8"/>
        <w:numPr>
          <w:ilvl w:val="1"/>
          <w:numId w:val="8"/>
        </w:numPr>
      </w:pPr>
      <w:r>
        <w:t>Горожане, утратившие технологии, строят магические фермы.</w:t>
      </w:r>
    </w:p>
    <w:p w14:paraId="54310919" w14:textId="77777777" w:rsidR="00756C01" w:rsidRDefault="00756C01" w:rsidP="00051494">
      <w:pPr>
        <w:pStyle w:val="aff8"/>
        <w:numPr>
          <w:ilvl w:val="1"/>
          <w:numId w:val="8"/>
        </w:numPr>
      </w:pPr>
      <w:r>
        <w:t>Улицы, где электричество больше не работает, но вместо фонарей — светящиеся руны.</w:t>
      </w:r>
    </w:p>
    <w:p w14:paraId="7836D992" w14:textId="77777777" w:rsidR="00756C01" w:rsidRDefault="00756C01" w:rsidP="00051494">
      <w:pPr>
        <w:pStyle w:val="aff8"/>
        <w:numPr>
          <w:ilvl w:val="0"/>
          <w:numId w:val="8"/>
        </w:numPr>
      </w:pPr>
      <w:r>
        <w:rPr>
          <w:rStyle w:val="af6"/>
        </w:rPr>
        <w:t>Команды аватаров:</w:t>
      </w:r>
    </w:p>
    <w:p w14:paraId="6B45BFE8" w14:textId="77777777" w:rsidR="00756C01" w:rsidRDefault="00756C01" w:rsidP="00051494">
      <w:pPr>
        <w:pStyle w:val="aff8"/>
        <w:numPr>
          <w:ilvl w:val="1"/>
          <w:numId w:val="8"/>
        </w:numPr>
      </w:pPr>
      <w:r>
        <w:lastRenderedPageBreak/>
        <w:t>Отряд из разных классов: маг, культиватор, технобоец, их экипировка смешана.</w:t>
      </w:r>
    </w:p>
    <w:p w14:paraId="6DE00983" w14:textId="77777777" w:rsidR="00756C01" w:rsidRDefault="00756C01" w:rsidP="00051494">
      <w:pPr>
        <w:pStyle w:val="aff8"/>
        <w:numPr>
          <w:ilvl w:val="1"/>
          <w:numId w:val="8"/>
        </w:numPr>
      </w:pPr>
      <w:r>
        <w:t>Бой на границе магической зоны и технологического мира: один дерётся мечом, другой — с пылающей ладонью, третий — в экзоскелете с отключающимися модулями.</w:t>
      </w:r>
    </w:p>
    <w:p w14:paraId="46D9C586" w14:textId="77777777" w:rsidR="00756C01" w:rsidRDefault="00756C01" w:rsidP="00051494">
      <w:pPr>
        <w:pStyle w:val="aff8"/>
        <w:numPr>
          <w:ilvl w:val="0"/>
          <w:numId w:val="8"/>
        </w:numPr>
      </w:pPr>
      <w:r>
        <w:rPr>
          <w:rStyle w:val="af6"/>
        </w:rPr>
        <w:t>Архитектура:</w:t>
      </w:r>
    </w:p>
    <w:p w14:paraId="2B7B84EA" w14:textId="77777777" w:rsidR="00756C01" w:rsidRDefault="00756C01" w:rsidP="00051494">
      <w:pPr>
        <w:pStyle w:val="aff8"/>
        <w:numPr>
          <w:ilvl w:val="1"/>
          <w:numId w:val="8"/>
        </w:numPr>
      </w:pPr>
      <w:r>
        <w:t>Обломки старых небоскрёбов, превращённые в храмы.</w:t>
      </w:r>
    </w:p>
    <w:p w14:paraId="3CA6D9AD" w14:textId="77777777" w:rsidR="00756C01" w:rsidRDefault="00756C01" w:rsidP="00051494">
      <w:pPr>
        <w:pStyle w:val="aff8"/>
        <w:numPr>
          <w:ilvl w:val="1"/>
          <w:numId w:val="8"/>
        </w:numPr>
      </w:pPr>
      <w:r>
        <w:t>Осколки спутников и дронов на алтарях магии.</w:t>
      </w:r>
    </w:p>
    <w:p w14:paraId="67F9A56D" w14:textId="77777777" w:rsidR="00756C01" w:rsidRDefault="00756C01" w:rsidP="00051494">
      <w:pPr>
        <w:pStyle w:val="aff8"/>
        <w:numPr>
          <w:ilvl w:val="0"/>
          <w:numId w:val="8"/>
        </w:numPr>
      </w:pPr>
      <w:r>
        <w:rPr>
          <w:rStyle w:val="af6"/>
        </w:rPr>
        <w:t>Существа и явления:</w:t>
      </w:r>
    </w:p>
    <w:p w14:paraId="6F4C2FCB" w14:textId="77777777" w:rsidR="00756C01" w:rsidRDefault="00756C01" w:rsidP="00051494">
      <w:pPr>
        <w:pStyle w:val="aff8"/>
        <w:numPr>
          <w:ilvl w:val="1"/>
          <w:numId w:val="8"/>
        </w:numPr>
      </w:pPr>
      <w:r>
        <w:t>Магически-мутировавшие звери: кентавры из бетона и растений, энергетические химеры.</w:t>
      </w:r>
    </w:p>
    <w:p w14:paraId="58D27FD9" w14:textId="77777777" w:rsidR="00756C01" w:rsidRDefault="00756C01" w:rsidP="00051494">
      <w:pPr>
        <w:pStyle w:val="aff8"/>
        <w:numPr>
          <w:ilvl w:val="1"/>
          <w:numId w:val="8"/>
        </w:numPr>
      </w:pPr>
      <w:r>
        <w:t>Поглощённые города — здания, вросшие в магические кристаллы.</w:t>
      </w:r>
    </w:p>
    <w:p w14:paraId="1E7F8079" w14:textId="77777777" w:rsidR="00756C01" w:rsidRDefault="00756C01" w:rsidP="00051494">
      <w:pPr>
        <w:pStyle w:val="aff8"/>
        <w:numPr>
          <w:ilvl w:val="0"/>
          <w:numId w:val="8"/>
        </w:numPr>
      </w:pPr>
      <w:r>
        <w:rPr>
          <w:rStyle w:val="af6"/>
        </w:rPr>
        <w:t>Аватаризация и выбор:</w:t>
      </w:r>
    </w:p>
    <w:p w14:paraId="1C70773A" w14:textId="77777777" w:rsidR="00756C01" w:rsidRDefault="00756C01" w:rsidP="00051494">
      <w:pPr>
        <w:pStyle w:val="aff8"/>
        <w:numPr>
          <w:ilvl w:val="1"/>
          <w:numId w:val="8"/>
        </w:numPr>
      </w:pPr>
      <w:r>
        <w:t>Молодёжь перед алтарём выбора аватара: массовое событие, над головой проекции миров.</w:t>
      </w:r>
    </w:p>
    <w:p w14:paraId="219ABAAC" w14:textId="77777777" w:rsidR="00756C01" w:rsidRDefault="00756C01" w:rsidP="00051494">
      <w:pPr>
        <w:pStyle w:val="aff8"/>
        <w:numPr>
          <w:ilvl w:val="1"/>
          <w:numId w:val="8"/>
        </w:numPr>
      </w:pPr>
      <w:r>
        <w:t>Эпические сцены активации аватара с ментальной проекцией всех четырёх миров.</w:t>
      </w:r>
    </w:p>
    <w:p w14:paraId="47F820B7" w14:textId="77777777" w:rsidR="00756C01" w:rsidRDefault="00756C01" w:rsidP="00051494">
      <w:pPr>
        <w:pStyle w:val="aff8"/>
        <w:numPr>
          <w:ilvl w:val="1"/>
          <w:numId w:val="8"/>
        </w:numPr>
      </w:pPr>
      <w:r>
        <w:rPr>
          <w:rStyle w:val="af6"/>
        </w:rPr>
        <w:t>Право участия получают только те, кому исполняется 18 лет ± 6 месяцев от 1 сентября текущего года.</w:t>
      </w:r>
    </w:p>
    <w:p w14:paraId="150BEA38" w14:textId="77777777" w:rsidR="00756C01" w:rsidRDefault="00756C01" w:rsidP="00051494">
      <w:pPr>
        <w:pStyle w:val="aff8"/>
        <w:numPr>
          <w:ilvl w:val="1"/>
          <w:numId w:val="8"/>
        </w:numPr>
      </w:pPr>
      <w:r>
        <w:rPr>
          <w:rStyle w:val="af6"/>
        </w:rPr>
        <w:t>Каждый из трёх алтарей инициализирует до 100 000 аватаров в год.</w:t>
      </w:r>
      <w:r>
        <w:t xml:space="preserve"> Никто не знает, по какому принципу выбирается, кто именно получит доступ — Система не поддаётся контролю. Единственное, что можно — это оказаться рядом с алтарём в нужное время.</w:t>
      </w:r>
    </w:p>
    <w:p w14:paraId="052522BD" w14:textId="77777777" w:rsidR="00756C01" w:rsidRDefault="00756C01" w:rsidP="00051494">
      <w:pPr>
        <w:pStyle w:val="aff8"/>
        <w:numPr>
          <w:ilvl w:val="1"/>
          <w:numId w:val="8"/>
        </w:numPr>
      </w:pPr>
      <w:r>
        <w:t>Визуально: миллионы кандидатов, сотни тысяч прошедших Системную проверку, сцены надежды, отчаяния и триумфа.</w:t>
      </w:r>
    </w:p>
    <w:p w14:paraId="7CB26F91" w14:textId="77777777" w:rsidR="00756C01" w:rsidRDefault="00756C01" w:rsidP="00051494">
      <w:pPr>
        <w:pStyle w:val="aff8"/>
        <w:numPr>
          <w:ilvl w:val="0"/>
          <w:numId w:val="8"/>
        </w:numPr>
      </w:pPr>
      <w:r>
        <w:rPr>
          <w:rStyle w:val="af6"/>
        </w:rPr>
        <w:t>Броня и вооружение:</w:t>
      </w:r>
    </w:p>
    <w:p w14:paraId="646F15BE" w14:textId="77777777" w:rsidR="00756C01" w:rsidRDefault="00756C01" w:rsidP="00051494">
      <w:pPr>
        <w:pStyle w:val="aff8"/>
        <w:numPr>
          <w:ilvl w:val="1"/>
          <w:numId w:val="8"/>
        </w:numPr>
      </w:pPr>
      <w:r>
        <w:t>Архаические мечи, с гравировками и вставками от старых микросхем.</w:t>
      </w:r>
    </w:p>
    <w:p w14:paraId="14A214D5" w14:textId="77777777" w:rsidR="00756C01" w:rsidRDefault="00756C01" w:rsidP="00051494">
      <w:pPr>
        <w:pStyle w:val="aff8"/>
        <w:numPr>
          <w:ilvl w:val="1"/>
          <w:numId w:val="8"/>
        </w:numPr>
      </w:pPr>
      <w:r>
        <w:t>Броня из сочетания металлических пластин и зачарованных тканей.</w:t>
      </w:r>
    </w:p>
    <w:p w14:paraId="2905FE0E" w14:textId="77777777" w:rsidR="00756C01" w:rsidRDefault="00756C01" w:rsidP="00051494">
      <w:pPr>
        <w:pStyle w:val="aff8"/>
        <w:numPr>
          <w:ilvl w:val="0"/>
          <w:numId w:val="8"/>
        </w:numPr>
      </w:pPr>
      <w:r>
        <w:rPr>
          <w:rStyle w:val="af6"/>
        </w:rPr>
        <w:t>Аватарские войска:</w:t>
      </w:r>
    </w:p>
    <w:p w14:paraId="65F02E48" w14:textId="77777777" w:rsidR="00756C01" w:rsidRDefault="00756C01" w:rsidP="00051494">
      <w:pPr>
        <w:pStyle w:val="aff8"/>
        <w:numPr>
          <w:ilvl w:val="1"/>
          <w:numId w:val="8"/>
        </w:numPr>
      </w:pPr>
      <w:r>
        <w:t>Бойцы аватара в разы сильнее обычных людей, и потому армия активно использует их в операциях.</w:t>
      </w:r>
    </w:p>
    <w:p w14:paraId="4A2C8022" w14:textId="77777777" w:rsidR="00756C01" w:rsidRDefault="00756C01" w:rsidP="00051494">
      <w:pPr>
        <w:pStyle w:val="aff8"/>
        <w:numPr>
          <w:ilvl w:val="1"/>
          <w:numId w:val="8"/>
        </w:numPr>
      </w:pPr>
      <w:r>
        <w:t>После годичного обучения они направляются в охрану врат и экспедиции на враждебные планеты.</w:t>
      </w:r>
    </w:p>
    <w:p w14:paraId="283C7B7C" w14:textId="77777777" w:rsidR="00756C01" w:rsidRDefault="00756C01" w:rsidP="00051494">
      <w:pPr>
        <w:pStyle w:val="aff8"/>
        <w:numPr>
          <w:ilvl w:val="1"/>
          <w:numId w:val="8"/>
        </w:numPr>
      </w:pPr>
      <w:r>
        <w:t>Потери огромны — до 40% личного состава ежегодно. Зоны врат крайне опасны, а контакт с монстрами и сущностями с той стороны ведёт к регулярным гибелям.</w:t>
      </w:r>
    </w:p>
    <w:p w14:paraId="335A0370" w14:textId="77777777" w:rsidR="00756C01" w:rsidRDefault="00756C01" w:rsidP="00051494">
      <w:pPr>
        <w:pStyle w:val="aff8"/>
        <w:numPr>
          <w:ilvl w:val="1"/>
          <w:numId w:val="8"/>
        </w:numPr>
      </w:pPr>
      <w:r>
        <w:t>Тем не менее, именно эти бойцы считаются элитой человечества и основной надеждой на спасение мира.</w:t>
      </w:r>
    </w:p>
    <w:p w14:paraId="1F42ACCB" w14:textId="77777777" w:rsidR="00756C01" w:rsidRDefault="00756C01" w:rsidP="00756C01">
      <w:r>
        <w:pict w14:anchorId="729886C5">
          <v:rect id="_x0000_i1031" style="width:0;height:1.5pt" o:hralign="center" o:hrstd="t" o:hr="t" fillcolor="#a0a0a0" stroked="f"/>
        </w:pict>
      </w:r>
    </w:p>
    <w:p w14:paraId="5BEB97B3" w14:textId="77777777" w:rsidR="00756C01" w:rsidRDefault="00756C01" w:rsidP="00756C01">
      <w:pPr>
        <w:pStyle w:val="31"/>
      </w:pPr>
      <w:r>
        <w:rPr>
          <w:rFonts w:ascii="Segoe UI Emoji" w:hAnsi="Segoe UI Emoji" w:cs="Segoe UI Emoji"/>
        </w:rPr>
        <w:t>🌀</w:t>
      </w:r>
      <w:r>
        <w:t xml:space="preserve"> +150 лет — Конец вселенной</w:t>
      </w:r>
    </w:p>
    <w:p w14:paraId="78279174" w14:textId="77777777" w:rsidR="00756C01" w:rsidRDefault="00756C01" w:rsidP="00051494">
      <w:pPr>
        <w:pStyle w:val="aff8"/>
        <w:numPr>
          <w:ilvl w:val="0"/>
          <w:numId w:val="9"/>
        </w:numPr>
      </w:pPr>
      <w:r>
        <w:t xml:space="preserve">Несмотря на локальные успехи в колонизации и обороне, </w:t>
      </w:r>
      <w:r>
        <w:rPr>
          <w:rStyle w:val="af6"/>
        </w:rPr>
        <w:t>история человеческой цивилизации на планете подошла к завершению</w:t>
      </w:r>
      <w:r>
        <w:t>.</w:t>
      </w:r>
    </w:p>
    <w:p w14:paraId="210410C5" w14:textId="77777777" w:rsidR="00756C01" w:rsidRDefault="00756C01" w:rsidP="00051494">
      <w:pPr>
        <w:pStyle w:val="aff8"/>
        <w:numPr>
          <w:ilvl w:val="0"/>
          <w:numId w:val="9"/>
        </w:numPr>
      </w:pPr>
      <w:r>
        <w:lastRenderedPageBreak/>
        <w:t xml:space="preserve">На </w:t>
      </w:r>
      <w:r>
        <w:rPr>
          <w:rStyle w:val="af6"/>
        </w:rPr>
        <w:t>+150 году после прихода Системы</w:t>
      </w:r>
      <w:r>
        <w:t xml:space="preserve"> во всей </w:t>
      </w:r>
      <w:r>
        <w:rPr>
          <w:rStyle w:val="af6"/>
        </w:rPr>
        <w:t>вселенной</w:t>
      </w:r>
      <w:r>
        <w:t xml:space="preserve"> одновременно открылись </w:t>
      </w:r>
      <w:r>
        <w:rPr>
          <w:rStyle w:val="af6"/>
        </w:rPr>
        <w:t>разломы</w:t>
      </w:r>
      <w:r>
        <w:t xml:space="preserve">, не похожие на известные ранее. Из них </w:t>
      </w:r>
      <w:r>
        <w:rPr>
          <w:rStyle w:val="af6"/>
        </w:rPr>
        <w:t>вышли Пожиратели</w:t>
      </w:r>
      <w:r>
        <w:t xml:space="preserve"> — неведомые сущности, не принадлежащие ни одному миру.</w:t>
      </w:r>
    </w:p>
    <w:p w14:paraId="34041256" w14:textId="77777777" w:rsidR="00756C01" w:rsidRDefault="00756C01" w:rsidP="00051494">
      <w:pPr>
        <w:pStyle w:val="aff8"/>
        <w:numPr>
          <w:ilvl w:val="0"/>
          <w:numId w:val="9"/>
        </w:numPr>
      </w:pPr>
      <w:r>
        <w:t xml:space="preserve">Эти Пожиратели </w:t>
      </w:r>
      <w:r>
        <w:rPr>
          <w:rStyle w:val="af6"/>
        </w:rPr>
        <w:t>не сражались</w:t>
      </w:r>
      <w:r>
        <w:t xml:space="preserve"> — они </w:t>
      </w:r>
      <w:r>
        <w:rPr>
          <w:rStyle w:val="af6"/>
        </w:rPr>
        <w:t>высасывали энергию сущности самой Вселенной</w:t>
      </w:r>
      <w:r>
        <w:t>, нарушая фундаментальные законы пространства и времени.</w:t>
      </w:r>
    </w:p>
    <w:p w14:paraId="1B402CA2" w14:textId="77777777" w:rsidR="00756C01" w:rsidRDefault="00756C01" w:rsidP="00051494">
      <w:pPr>
        <w:pStyle w:val="aff8"/>
        <w:numPr>
          <w:ilvl w:val="0"/>
          <w:numId w:val="9"/>
        </w:numPr>
      </w:pPr>
      <w:r>
        <w:t xml:space="preserve">Начался </w:t>
      </w:r>
      <w:r>
        <w:rPr>
          <w:rStyle w:val="af6"/>
        </w:rPr>
        <w:t>процесс Схлопывания</w:t>
      </w:r>
      <w:r>
        <w:t>: галактики исчезали, планеты обращались в пустоты, Сила уходила, превращаясь в пепел воспоминаний.</w:t>
      </w:r>
    </w:p>
    <w:p w14:paraId="07FD0FF5" w14:textId="77777777" w:rsidR="00756C01" w:rsidRDefault="00756C01" w:rsidP="00051494">
      <w:pPr>
        <w:pStyle w:val="aff8"/>
        <w:numPr>
          <w:ilvl w:val="0"/>
          <w:numId w:val="9"/>
        </w:numPr>
      </w:pPr>
      <w:r>
        <w:rPr>
          <w:rStyle w:val="af6"/>
        </w:rPr>
        <w:t>Погибли боги, цивилизации, целые реальности</w:t>
      </w:r>
      <w:r>
        <w:t xml:space="preserve"> — десятки тысяч миров исчезли в безмолвии.</w:t>
      </w:r>
    </w:p>
    <w:p w14:paraId="1259D9F6" w14:textId="77777777" w:rsidR="00756C01" w:rsidRDefault="00756C01" w:rsidP="00051494">
      <w:pPr>
        <w:pStyle w:val="aff8"/>
        <w:numPr>
          <w:ilvl w:val="0"/>
          <w:numId w:val="9"/>
        </w:numPr>
      </w:pPr>
      <w:r>
        <w:t>Но не всё потеряно...</w:t>
      </w:r>
    </w:p>
    <w:p w14:paraId="1C0B6F70" w14:textId="77777777" w:rsidR="00756C01" w:rsidRDefault="00756C01" w:rsidP="00756C01">
      <w:pPr>
        <w:pStyle w:val="aff8"/>
      </w:pPr>
      <w:r>
        <w:rPr>
          <w:rFonts w:ascii="Segoe UI Emoji" w:hAnsi="Segoe UI Emoji" w:cs="Segoe UI Emoji"/>
        </w:rPr>
        <w:t>✴️</w:t>
      </w:r>
      <w:r>
        <w:t xml:space="preserve"> </w:t>
      </w:r>
      <w:r>
        <w:rPr>
          <w:rStyle w:val="af6"/>
        </w:rPr>
        <w:t>Продолжение истории — в новом цикле.</w:t>
      </w:r>
      <w:r>
        <w:t xml:space="preserve"> Появился шанс на перезапуск. Точка отсчёта: </w:t>
      </w:r>
      <w:r>
        <w:rPr>
          <w:rStyle w:val="af6"/>
        </w:rPr>
        <w:t>момент вмешательства Богини и пробуждения Избранного</w:t>
      </w:r>
      <w:r>
        <w:t xml:space="preserve">. И теперь начинается альтернативная ветка — та, которую </w:t>
      </w:r>
      <w:r>
        <w:rPr>
          <w:rStyle w:val="af6"/>
        </w:rPr>
        <w:t>мы называем Игрой</w:t>
      </w:r>
      <w:r>
        <w:t>.</w:t>
      </w:r>
    </w:p>
    <w:p w14:paraId="1366661B" w14:textId="77777777" w:rsidR="0027530A" w:rsidRPr="0027530A" w:rsidRDefault="0027530A" w:rsidP="0027530A">
      <w:pPr>
        <w:pStyle w:val="21"/>
        <w:rPr>
          <w:sz w:val="36"/>
          <w:lang w:val="ru-RU"/>
        </w:rPr>
      </w:pPr>
      <w:r w:rsidRPr="0027530A">
        <w:rPr>
          <w:lang w:val="ru-RU"/>
        </w:rPr>
        <w:t>Основной мир — Образ и История</w:t>
      </w:r>
    </w:p>
    <w:p w14:paraId="5A67DF91" w14:textId="77777777" w:rsidR="0027530A" w:rsidRPr="0027530A" w:rsidRDefault="0027530A" w:rsidP="0027530A">
      <w:pPr>
        <w:pStyle w:val="31"/>
        <w:rPr>
          <w:lang w:val="ru-RU"/>
        </w:rPr>
      </w:pPr>
      <w:r w:rsidRPr="0027530A">
        <w:rPr>
          <w:lang w:val="ru-RU"/>
        </w:rPr>
        <w:t>Общая концепция</w:t>
      </w:r>
    </w:p>
    <w:p w14:paraId="5DF89BA2" w14:textId="77777777" w:rsidR="0027530A" w:rsidRDefault="0027530A" w:rsidP="0027530A">
      <w:pPr>
        <w:pStyle w:val="aff8"/>
      </w:pPr>
      <w:r>
        <w:t>Основной мир — центральная арена будущего сражения за судьбу всех четырёх миров. Именно здесь зародилась и впервые проявила себя Система, изменившая физику, биологию и саму суть жизни. Мир основан на нашем современном, но по мере активации Силы технологии начали деградировать, вытесняемые магическими и духовными полями. Этот мир стал перекрёстком судеб, испытательным полигоном для героев и ареной последней битвы.</w:t>
      </w:r>
    </w:p>
    <w:p w14:paraId="25778D84" w14:textId="77777777" w:rsidR="0027530A" w:rsidRDefault="0027530A" w:rsidP="0027530A">
      <w:r>
        <w:pict w14:anchorId="2808CBC9">
          <v:rect id="_x0000_i1034" style="width:0;height:1.5pt" o:hralign="center" o:hrstd="t" o:hr="t" fillcolor="#a0a0a0" stroked="f"/>
        </w:pict>
      </w:r>
    </w:p>
    <w:p w14:paraId="767CB77F" w14:textId="77777777" w:rsidR="0027530A" w:rsidRDefault="0027530A" w:rsidP="0027530A">
      <w:pPr>
        <w:pStyle w:val="21"/>
      </w:pPr>
      <w:r>
        <w:t>Временные Линии</w:t>
      </w:r>
    </w:p>
    <w:p w14:paraId="29988C55" w14:textId="77777777" w:rsidR="0027530A" w:rsidRDefault="0027530A" w:rsidP="0027530A">
      <w:pPr>
        <w:pStyle w:val="31"/>
      </w:pPr>
      <w:r>
        <w:t>Основная хронология</w:t>
      </w:r>
    </w:p>
    <w:p w14:paraId="5C4C62D5" w14:textId="77777777" w:rsidR="0027530A" w:rsidRDefault="0027530A" w:rsidP="00051494">
      <w:pPr>
        <w:pStyle w:val="aff8"/>
        <w:numPr>
          <w:ilvl w:val="0"/>
          <w:numId w:val="10"/>
        </w:numPr>
      </w:pPr>
      <w:r>
        <w:rPr>
          <w:rStyle w:val="af6"/>
        </w:rPr>
        <w:t>-18 лет</w:t>
      </w:r>
      <w:r>
        <w:t xml:space="preserve"> до событий: в этот момент Система проникла в эту вселенную. Начал расти общий фон Силы. Животные, растения и даже люди начали спонтанно мутировать, получая доступ к примитивным способностям. Сила закрепляется в теле — навсегда. Это не как спорт: если взял уровень, он остаётся с тобой.</w:t>
      </w:r>
    </w:p>
    <w:p w14:paraId="797869EE" w14:textId="77777777" w:rsidR="0027530A" w:rsidRDefault="0027530A" w:rsidP="00051494">
      <w:pPr>
        <w:pStyle w:val="aff8"/>
        <w:numPr>
          <w:ilvl w:val="0"/>
          <w:numId w:val="10"/>
        </w:numPr>
      </w:pPr>
      <w:r>
        <w:rPr>
          <w:rStyle w:val="af6"/>
        </w:rPr>
        <w:t>-17 – -16 лет</w:t>
      </w:r>
      <w:r>
        <w:t>: учёные начинают получать "озарения" — вспышки новых знаний, технологии прогрессируют. Никто ещё не знает о Богине Любви, кроме Избранного.</w:t>
      </w:r>
    </w:p>
    <w:p w14:paraId="1B84C686" w14:textId="77777777" w:rsidR="0027530A" w:rsidRDefault="0027530A" w:rsidP="00051494">
      <w:pPr>
        <w:pStyle w:val="aff8"/>
        <w:numPr>
          <w:ilvl w:val="0"/>
          <w:numId w:val="10"/>
        </w:numPr>
      </w:pPr>
      <w:r>
        <w:rPr>
          <w:rStyle w:val="af6"/>
        </w:rPr>
        <w:t>-15 лет</w:t>
      </w:r>
      <w:r>
        <w:t>: создаются новые типы кораблей, появляется технология пространственных разрывов. Начинаются экспедиции на другие планеты. Все планеты — сражённые, везде врата, чудовища. Ресурсов нет.</w:t>
      </w:r>
    </w:p>
    <w:p w14:paraId="4FC0CE48" w14:textId="77777777" w:rsidR="0027530A" w:rsidRDefault="0027530A" w:rsidP="00051494">
      <w:pPr>
        <w:pStyle w:val="aff8"/>
        <w:numPr>
          <w:ilvl w:val="0"/>
          <w:numId w:val="10"/>
        </w:numPr>
      </w:pPr>
      <w:r>
        <w:rPr>
          <w:rStyle w:val="af6"/>
        </w:rPr>
        <w:lastRenderedPageBreak/>
        <w:t>-10 лет</w:t>
      </w:r>
      <w:r>
        <w:t>: появление первых трёх Алтарей (аналог США, Евросоюза, Китая). Начинается инициализация бойцов Аватара: они получают полноценный интерфейс, прокачку, систему и связь с аватарами в других мирах.</w:t>
      </w:r>
    </w:p>
    <w:p w14:paraId="32B68490" w14:textId="77777777" w:rsidR="0027530A" w:rsidRDefault="0027530A" w:rsidP="00051494">
      <w:pPr>
        <w:pStyle w:val="aff8"/>
        <w:numPr>
          <w:ilvl w:val="0"/>
          <w:numId w:val="10"/>
        </w:numPr>
      </w:pPr>
      <w:r>
        <w:rPr>
          <w:rStyle w:val="af6"/>
        </w:rPr>
        <w:t>Каждый год</w:t>
      </w:r>
      <w:r>
        <w:t>: отбираются кандидаты 18 лет (±6 месяцев). 100 000 получают систему через Алтарь.</w:t>
      </w:r>
    </w:p>
    <w:p w14:paraId="1F084B13" w14:textId="77777777" w:rsidR="0027530A" w:rsidRDefault="0027530A" w:rsidP="00051494">
      <w:pPr>
        <w:pStyle w:val="aff8"/>
        <w:numPr>
          <w:ilvl w:val="0"/>
          <w:numId w:val="10"/>
        </w:numPr>
      </w:pPr>
      <w:r>
        <w:rPr>
          <w:rStyle w:val="af6"/>
        </w:rPr>
        <w:t>-9 лет и далее</w:t>
      </w:r>
      <w:r>
        <w:t>: 10 тренировочных лагерей, затем 20 училищ по 5000 курсантов. Лучшие 1000 — в Академию Аватара. От уровня зависит звание, статус, ежемесячное довольствие, доступ к снадобьям и зельям.</w:t>
      </w:r>
    </w:p>
    <w:p w14:paraId="1C34EBAD" w14:textId="77777777" w:rsidR="0027530A" w:rsidRDefault="0027530A" w:rsidP="00051494">
      <w:pPr>
        <w:pStyle w:val="aff8"/>
        <w:numPr>
          <w:ilvl w:val="0"/>
          <w:numId w:val="10"/>
        </w:numPr>
      </w:pPr>
      <w:r>
        <w:rPr>
          <w:rStyle w:val="af6"/>
        </w:rPr>
        <w:t>Настоящее время (старт игры)</w:t>
      </w:r>
      <w:r>
        <w:t>: +3 года от прихода Избранного. Он — воспитанник интерната, с интерфейсом Игрока, послан Богиней спасти вселенные. Осознаёт свою миссию: привлечь последователей, стать героем, объединить силы четырёх миров.</w:t>
      </w:r>
    </w:p>
    <w:p w14:paraId="3542022C" w14:textId="77777777" w:rsidR="0027530A" w:rsidRDefault="0027530A" w:rsidP="0027530A">
      <w:pPr>
        <w:pStyle w:val="31"/>
      </w:pPr>
      <w:r>
        <w:t>Альтернативная история (рассказана регрессорами)</w:t>
      </w:r>
    </w:p>
    <w:p w14:paraId="405A1FE9" w14:textId="77777777" w:rsidR="0027530A" w:rsidRDefault="0027530A" w:rsidP="00051494">
      <w:pPr>
        <w:pStyle w:val="aff8"/>
        <w:numPr>
          <w:ilvl w:val="0"/>
          <w:numId w:val="11"/>
        </w:numPr>
      </w:pPr>
      <w:r>
        <w:rPr>
          <w:rStyle w:val="af6"/>
        </w:rPr>
        <w:t>+12 лет</w:t>
      </w:r>
      <w:r>
        <w:t>: без системы Аватаров. Монстры всё агрессивнее. Появляется Первая Волна. Из Врат выходят чудовища под предводительством Альф (20–25 уровней). Максимальный уровень людей на тот момент — 12. Земля теряет до 70% населения. Оставшиеся выжившие концентрируются в крепостях Отваги, окружённых магическими барьерами.</w:t>
      </w:r>
    </w:p>
    <w:p w14:paraId="5C8703E3" w14:textId="77777777" w:rsidR="0027530A" w:rsidRDefault="0027530A" w:rsidP="00051494">
      <w:pPr>
        <w:pStyle w:val="aff8"/>
        <w:numPr>
          <w:ilvl w:val="0"/>
          <w:numId w:val="11"/>
        </w:numPr>
      </w:pPr>
      <w:r>
        <w:rPr>
          <w:rStyle w:val="af6"/>
        </w:rPr>
        <w:t>+55 лет</w:t>
      </w:r>
      <w:r>
        <w:t>: люди укрепились. Первые колонии на другой планете. Достигнут 30 уровень. Начинаются успешные рейды за врата.</w:t>
      </w:r>
    </w:p>
    <w:p w14:paraId="42ACF7ED" w14:textId="77777777" w:rsidR="0027530A" w:rsidRDefault="0027530A" w:rsidP="00051494">
      <w:pPr>
        <w:pStyle w:val="aff8"/>
        <w:numPr>
          <w:ilvl w:val="0"/>
          <w:numId w:val="11"/>
        </w:numPr>
      </w:pPr>
      <w:r>
        <w:rPr>
          <w:rStyle w:val="af6"/>
        </w:rPr>
        <w:t>+80 лет</w:t>
      </w:r>
      <w:r>
        <w:t>: вторая Волна. Альфы 40+ уничтожают всё. Колонии пали. Земля — опустошена.</w:t>
      </w:r>
    </w:p>
    <w:p w14:paraId="00B01E7C" w14:textId="77777777" w:rsidR="0027530A" w:rsidRDefault="0027530A" w:rsidP="00051494">
      <w:pPr>
        <w:pStyle w:val="aff8"/>
        <w:numPr>
          <w:ilvl w:val="0"/>
          <w:numId w:val="11"/>
        </w:numPr>
      </w:pPr>
      <w:r>
        <w:rPr>
          <w:rStyle w:val="af6"/>
        </w:rPr>
        <w:t>+150 лет</w:t>
      </w:r>
      <w:r>
        <w:t>: по всей вселенной открываются разломы. Появляются Пожиратели — сущности, выкачивающие Суть Вселенной. Всё схлопывается. Конец альтернативной ветви.</w:t>
      </w:r>
    </w:p>
    <w:p w14:paraId="7F8E3749" w14:textId="77777777" w:rsidR="0027530A" w:rsidRDefault="0027530A" w:rsidP="0027530A">
      <w:r>
        <w:pict w14:anchorId="747E959D">
          <v:rect id="_x0000_i1035" style="width:0;height:1.5pt" o:hralign="center" o:hrstd="t" o:hr="t" fillcolor="#a0a0a0" stroked="f"/>
        </w:pict>
      </w:r>
    </w:p>
    <w:p w14:paraId="0DEBED3A" w14:textId="77777777" w:rsidR="0027530A" w:rsidRPr="0027530A" w:rsidRDefault="0027530A" w:rsidP="0027530A">
      <w:pPr>
        <w:pStyle w:val="21"/>
        <w:rPr>
          <w:lang w:val="ru-RU"/>
        </w:rPr>
      </w:pPr>
      <w:r w:rsidRPr="0027530A">
        <w:rPr>
          <w:lang w:val="ru-RU"/>
        </w:rPr>
        <w:t>Регрессоры — спасители падшего будущего</w:t>
      </w:r>
    </w:p>
    <w:p w14:paraId="2EF872E8" w14:textId="77777777" w:rsidR="0027530A" w:rsidRDefault="0027530A" w:rsidP="0027530A">
      <w:pPr>
        <w:pStyle w:val="aff8"/>
      </w:pPr>
      <w:r>
        <w:t>Богиня Любви возвращает в прошлое четырёх сильнейших героев альтернативной ветви — в детское тело на момент -3 года до появления Врат. Они помнят всю альтернативную историю и решают переписать судьбу человечества, избежав ошибок.</w:t>
      </w:r>
    </w:p>
    <w:p w14:paraId="0C5D07E6" w14:textId="77777777" w:rsidR="0027530A" w:rsidRDefault="0027530A" w:rsidP="0027530A">
      <w:pPr>
        <w:pStyle w:val="31"/>
      </w:pPr>
      <w:r>
        <w:t>Герои-регрессоры:</w:t>
      </w:r>
    </w:p>
    <w:p w14:paraId="6804BF52" w14:textId="77777777" w:rsidR="0027530A" w:rsidRDefault="0027530A" w:rsidP="00051494">
      <w:pPr>
        <w:pStyle w:val="aff8"/>
        <w:numPr>
          <w:ilvl w:val="0"/>
          <w:numId w:val="12"/>
        </w:numPr>
      </w:pPr>
      <w:r>
        <w:rPr>
          <w:rStyle w:val="af6"/>
        </w:rPr>
        <w:t>Ким Ён Хо (</w:t>
      </w:r>
      <w:r>
        <w:rPr>
          <w:rStyle w:val="af6"/>
          <w:rFonts w:ascii="Batang" w:eastAsia="Batang" w:hAnsi="Batang" w:cs="Batang" w:hint="eastAsia"/>
        </w:rPr>
        <w:t>김영호</w:t>
      </w:r>
      <w:r>
        <w:rPr>
          <w:rStyle w:val="af6"/>
        </w:rPr>
        <w:t>)</w:t>
      </w:r>
      <w:r>
        <w:t xml:space="preserve"> — корейский тактик и маг ментального класса, стратег из разрушенной Азии.</w:t>
      </w:r>
    </w:p>
    <w:p w14:paraId="192C928B" w14:textId="77777777" w:rsidR="0027530A" w:rsidRDefault="0027530A" w:rsidP="00051494">
      <w:pPr>
        <w:pStyle w:val="aff8"/>
        <w:numPr>
          <w:ilvl w:val="0"/>
          <w:numId w:val="12"/>
        </w:numPr>
      </w:pPr>
      <w:r>
        <w:rPr>
          <w:rStyle w:val="af6"/>
        </w:rPr>
        <w:t>Чэнь Шуан (</w:t>
      </w:r>
      <w:r>
        <w:rPr>
          <w:rStyle w:val="af6"/>
          <w:rFonts w:ascii="SimSun" w:eastAsia="SimSun" w:hAnsi="SimSun" w:cs="SimSun" w:hint="eastAsia"/>
        </w:rPr>
        <w:t>陈霜</w:t>
      </w:r>
      <w:r>
        <w:rPr>
          <w:rStyle w:val="af6"/>
        </w:rPr>
        <w:t>)</w:t>
      </w:r>
      <w:r>
        <w:t xml:space="preserve"> — китайская культиваторша и лидер повстанцев, сражавшаяся до последнего.</w:t>
      </w:r>
    </w:p>
    <w:p w14:paraId="5DFEAB99" w14:textId="77777777" w:rsidR="0027530A" w:rsidRDefault="0027530A" w:rsidP="00051494">
      <w:pPr>
        <w:pStyle w:val="aff8"/>
        <w:numPr>
          <w:ilvl w:val="0"/>
          <w:numId w:val="12"/>
        </w:numPr>
      </w:pPr>
      <w:r>
        <w:rPr>
          <w:rStyle w:val="af6"/>
        </w:rPr>
        <w:t>Артём Молчанов</w:t>
      </w:r>
      <w:r>
        <w:t xml:space="preserve"> — русский инженер и духовный мастер, погибший сражаясь за Урал.</w:t>
      </w:r>
    </w:p>
    <w:p w14:paraId="0E09E2E7" w14:textId="77777777" w:rsidR="0027530A" w:rsidRDefault="0027530A" w:rsidP="00051494">
      <w:pPr>
        <w:pStyle w:val="aff8"/>
        <w:numPr>
          <w:ilvl w:val="0"/>
          <w:numId w:val="12"/>
        </w:numPr>
      </w:pPr>
      <w:r>
        <w:rPr>
          <w:rStyle w:val="af6"/>
        </w:rPr>
        <w:lastRenderedPageBreak/>
        <w:t>Амелия Стоун (Amelia Stone)</w:t>
      </w:r>
      <w:r>
        <w:t xml:space="preserve"> — американка, элитный снайпер и первая женщина, покорившая аватара на трёх мирах.</w:t>
      </w:r>
    </w:p>
    <w:p w14:paraId="2C5274FC" w14:textId="77777777" w:rsidR="0027530A" w:rsidRDefault="0027530A" w:rsidP="0027530A">
      <w:pPr>
        <w:pStyle w:val="aff8"/>
      </w:pPr>
      <w:r>
        <w:t>Они — молчаливые союзники Избранного. В этом мире им по 14–16 лет. Они знают слишком много, и действуют осторожно, иногда против официальной системы.</w:t>
      </w:r>
    </w:p>
    <w:p w14:paraId="725EC2CF" w14:textId="77777777" w:rsidR="0027530A" w:rsidRDefault="0027530A" w:rsidP="0027530A">
      <w:r>
        <w:pict w14:anchorId="373E9FB2">
          <v:rect id="_x0000_i1036" style="width:0;height:1.5pt" o:hralign="center" o:hrstd="t" o:hr="t" fillcolor="#a0a0a0" stroked="f"/>
        </w:pict>
      </w:r>
    </w:p>
    <w:p w14:paraId="3864622E" w14:textId="77777777" w:rsidR="0027530A" w:rsidRPr="0027530A" w:rsidRDefault="0027530A" w:rsidP="0027530A">
      <w:pPr>
        <w:pStyle w:val="21"/>
        <w:rPr>
          <w:lang w:val="ru-RU"/>
        </w:rPr>
      </w:pPr>
      <w:r w:rsidRPr="0027530A">
        <w:rPr>
          <w:lang w:val="ru-RU"/>
        </w:rPr>
        <w:t>Реинкарнаторы — души из других вселенных</w:t>
      </w:r>
    </w:p>
    <w:p w14:paraId="7E175699" w14:textId="77777777" w:rsidR="0027530A" w:rsidRDefault="0027530A" w:rsidP="0027530A">
      <w:pPr>
        <w:pStyle w:val="aff8"/>
      </w:pPr>
      <w:r>
        <w:t>Избранный — не единственный. Есть и другие, чьи души были перенесены из параллельных миров.</w:t>
      </w:r>
    </w:p>
    <w:p w14:paraId="60622E41" w14:textId="77777777" w:rsidR="0027530A" w:rsidRDefault="0027530A" w:rsidP="00051494">
      <w:pPr>
        <w:pStyle w:val="aff8"/>
        <w:numPr>
          <w:ilvl w:val="0"/>
          <w:numId w:val="13"/>
        </w:numPr>
      </w:pPr>
      <w:r>
        <w:rPr>
          <w:rStyle w:val="af6"/>
        </w:rPr>
        <w:t>Хару Сэгава (</w:t>
      </w:r>
      <w:r>
        <w:rPr>
          <w:rStyle w:val="af6"/>
          <w:rFonts w:ascii="MS Mincho" w:eastAsia="MS Mincho" w:hAnsi="MS Mincho" w:cs="MS Mincho" w:hint="eastAsia"/>
        </w:rPr>
        <w:t>瀬川</w:t>
      </w:r>
      <w:r>
        <w:rPr>
          <w:rStyle w:val="af6"/>
        </w:rPr>
        <w:t xml:space="preserve"> </w:t>
      </w:r>
      <w:r>
        <w:rPr>
          <w:rStyle w:val="af6"/>
          <w:rFonts w:ascii="MS Mincho" w:eastAsia="MS Mincho" w:hAnsi="MS Mincho" w:cs="MS Mincho" w:hint="eastAsia"/>
        </w:rPr>
        <w:t>春</w:t>
      </w:r>
      <w:r>
        <w:rPr>
          <w:rStyle w:val="af6"/>
        </w:rPr>
        <w:t>)</w:t>
      </w:r>
      <w:r>
        <w:t xml:space="preserve"> — японец, в прошлом — геймдизайнер и игроман, специализируется на боевых аватарах и тактических схемах. Использует термины из игр, мгновенно просчитывает систему.</w:t>
      </w:r>
    </w:p>
    <w:p w14:paraId="31956B6D" w14:textId="77777777" w:rsidR="0027530A" w:rsidRDefault="0027530A" w:rsidP="00051494">
      <w:pPr>
        <w:pStyle w:val="aff8"/>
        <w:numPr>
          <w:ilvl w:val="0"/>
          <w:numId w:val="13"/>
        </w:numPr>
      </w:pPr>
      <w:r>
        <w:rPr>
          <w:rStyle w:val="af6"/>
        </w:rPr>
        <w:t>Эллисон Грей (Allison Gray)</w:t>
      </w:r>
      <w:r>
        <w:t xml:space="preserve"> — англичанка, бывшая военная аналитик. Обладает уникальной способностью к системной навигации и взлому алгоритмов системы.</w:t>
      </w:r>
    </w:p>
    <w:p w14:paraId="4C46F915" w14:textId="77777777" w:rsidR="0027530A" w:rsidRDefault="0027530A" w:rsidP="0027530A">
      <w:pPr>
        <w:pStyle w:val="aff8"/>
      </w:pPr>
      <w:r>
        <w:t>Они не столь могучи, как регрессоры, но лучше всех понимают механику Игры.</w:t>
      </w:r>
    </w:p>
    <w:p w14:paraId="59CE7537" w14:textId="77777777" w:rsidR="0027530A" w:rsidRDefault="0027530A" w:rsidP="0027530A">
      <w:r>
        <w:pict w14:anchorId="78814CA6">
          <v:rect id="_x0000_i1037" style="width:0;height:1.5pt" o:hralign="center" o:hrstd="t" o:hr="t" fillcolor="#a0a0a0" stroked="f"/>
        </w:pict>
      </w:r>
    </w:p>
    <w:p w14:paraId="6073AFF8" w14:textId="77777777" w:rsidR="0027530A" w:rsidRDefault="0027530A" w:rsidP="0027530A">
      <w:pPr>
        <w:pStyle w:val="aff8"/>
      </w:pPr>
      <w:r>
        <w:t>Готов к генерации следующего раздела.</w:t>
      </w:r>
    </w:p>
    <w:p w14:paraId="53D5D9DF" w14:textId="16FE3166" w:rsidR="00820EEF" w:rsidRPr="00820EEF" w:rsidRDefault="00820EEF" w:rsidP="00C767F1">
      <w:pPr>
        <w:pStyle w:val="aff8"/>
      </w:pPr>
    </w:p>
    <w:sectPr w:rsidR="00820EEF" w:rsidRPr="00820E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1A1FFD"/>
    <w:multiLevelType w:val="multilevel"/>
    <w:tmpl w:val="C98E0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6E4357"/>
    <w:multiLevelType w:val="multilevel"/>
    <w:tmpl w:val="45E2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DF5B3F"/>
    <w:multiLevelType w:val="multilevel"/>
    <w:tmpl w:val="7E16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B16C96"/>
    <w:multiLevelType w:val="multilevel"/>
    <w:tmpl w:val="050E2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056A18"/>
    <w:multiLevelType w:val="multilevel"/>
    <w:tmpl w:val="B788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4F5287"/>
    <w:multiLevelType w:val="multilevel"/>
    <w:tmpl w:val="7340D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AE7E3A"/>
    <w:multiLevelType w:val="multilevel"/>
    <w:tmpl w:val="AE98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0"/>
  </w:num>
  <w:num w:numId="11">
    <w:abstractNumId w:val="12"/>
  </w:num>
  <w:num w:numId="12">
    <w:abstractNumId w:val="9"/>
  </w:num>
  <w:num w:numId="1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0CC"/>
    <w:rsid w:val="00051494"/>
    <w:rsid w:val="0006063C"/>
    <w:rsid w:val="0015074B"/>
    <w:rsid w:val="0027530A"/>
    <w:rsid w:val="0029639D"/>
    <w:rsid w:val="002A598A"/>
    <w:rsid w:val="00314FE6"/>
    <w:rsid w:val="00326F90"/>
    <w:rsid w:val="00756C01"/>
    <w:rsid w:val="00792055"/>
    <w:rsid w:val="00820EEF"/>
    <w:rsid w:val="0082312B"/>
    <w:rsid w:val="00AA1D8D"/>
    <w:rsid w:val="00B47730"/>
    <w:rsid w:val="00C767F1"/>
    <w:rsid w:val="00CB0664"/>
    <w:rsid w:val="00CD6C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7B9EE2"/>
  <w14:defaultImageDpi w14:val="300"/>
  <w15:docId w15:val="{A8340849-75DA-438B-B9E8-BDF392BE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eastAsia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unhideWhenUsed/>
    <w:rsid w:val="00820EEF"/>
    <w:pPr>
      <w:spacing w:before="100" w:beforeAutospacing="1" w:after="100" w:afterAutospacing="1" w:line="240" w:lineRule="auto"/>
    </w:pPr>
    <w:rPr>
      <w:rFonts w:cs="Times New Roman"/>
      <w:szCs w:val="24"/>
      <w:lang w:val="ru-RU" w:eastAsia="ru-RU"/>
    </w:rPr>
  </w:style>
  <w:style w:type="paragraph" w:customStyle="1" w:styleId="my-0">
    <w:name w:val="my-0"/>
    <w:basedOn w:val="a1"/>
    <w:rsid w:val="002A598A"/>
    <w:pPr>
      <w:spacing w:before="100" w:beforeAutospacing="1" w:after="100" w:afterAutospacing="1" w:line="240" w:lineRule="auto"/>
    </w:pPr>
    <w:rPr>
      <w:rFonts w:cs="Times New Roman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9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1211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Игорь Чайкин</cp:lastModifiedBy>
  <cp:revision>11</cp:revision>
  <dcterms:created xsi:type="dcterms:W3CDTF">2013-12-23T23:15:00Z</dcterms:created>
  <dcterms:modified xsi:type="dcterms:W3CDTF">2025-07-30T21:22:00Z</dcterms:modified>
  <cp:category/>
</cp:coreProperties>
</file>